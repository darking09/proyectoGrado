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039" w:rsidRPr="00AA1039" w:rsidRDefault="00AA1039" w:rsidP="00AA1039">
      <w:pPr>
        <w:pStyle w:val="TDC1"/>
        <w:rPr>
          <w:b/>
        </w:rPr>
      </w:pPr>
      <w:r w:rsidRPr="00AA1039">
        <w:rPr>
          <w:b/>
        </w:rPr>
        <w:t>TABLA DE CONTENIDO</w:t>
      </w:r>
    </w:p>
    <w:p w:rsidR="00AA1039" w:rsidRDefault="00AA1039" w:rsidP="00AA1039">
      <w:pPr>
        <w:pStyle w:val="TDC1"/>
      </w:pPr>
    </w:p>
    <w:p w:rsidR="00AA1039" w:rsidRDefault="00AA1039" w:rsidP="00AA1039">
      <w:pPr>
        <w:pStyle w:val="TDC1"/>
      </w:pPr>
    </w:p>
    <w:p w:rsidR="00F74A98" w:rsidRDefault="00AA1039">
      <w:pPr>
        <w:pStyle w:val="TDC1"/>
        <w:rPr>
          <w:rFonts w:asciiTheme="minorHAnsi" w:hAnsiTheme="minorHAnsi"/>
          <w:noProof/>
          <w:sz w:val="22"/>
        </w:rPr>
      </w:pPr>
      <w:r>
        <w:rPr>
          <w:rFonts w:cs="Arial"/>
          <w:b/>
          <w:szCs w:val="24"/>
        </w:rPr>
        <w:fldChar w:fldCharType="begin"/>
      </w:r>
      <w:r>
        <w:rPr>
          <w:rFonts w:cs="Arial"/>
          <w:b/>
          <w:szCs w:val="24"/>
        </w:rPr>
        <w:instrText xml:space="preserve"> TOC \o "1-3" \h \z \u </w:instrText>
      </w:r>
      <w:r>
        <w:rPr>
          <w:rFonts w:cs="Arial"/>
          <w:b/>
          <w:szCs w:val="24"/>
        </w:rPr>
        <w:fldChar w:fldCharType="separate"/>
      </w:r>
      <w:hyperlink w:anchor="_Toc405126949" w:history="1">
        <w:r w:rsidR="00F74A98" w:rsidRPr="00C3576B">
          <w:rPr>
            <w:rStyle w:val="Hipervnculo"/>
            <w:noProof/>
          </w:rPr>
          <w:t>INTRODUCCIÓN</w:t>
        </w:r>
        <w:r w:rsidR="00F74A98">
          <w:rPr>
            <w:noProof/>
            <w:webHidden/>
          </w:rPr>
          <w:tab/>
        </w:r>
        <w:r w:rsidR="00F74A98">
          <w:rPr>
            <w:noProof/>
            <w:webHidden/>
          </w:rPr>
          <w:fldChar w:fldCharType="begin"/>
        </w:r>
        <w:r w:rsidR="00F74A98">
          <w:rPr>
            <w:noProof/>
            <w:webHidden/>
          </w:rPr>
          <w:instrText xml:space="preserve"> PAGEREF _Toc405126949 \h </w:instrText>
        </w:r>
        <w:r w:rsidR="00F74A98">
          <w:rPr>
            <w:noProof/>
            <w:webHidden/>
          </w:rPr>
        </w:r>
        <w:r w:rsidR="00F74A98">
          <w:rPr>
            <w:noProof/>
            <w:webHidden/>
          </w:rPr>
          <w:fldChar w:fldCharType="separate"/>
        </w:r>
        <w:r w:rsidR="00F74A98">
          <w:rPr>
            <w:noProof/>
            <w:webHidden/>
          </w:rPr>
          <w:t>5</w:t>
        </w:r>
        <w:r w:rsidR="00F74A98">
          <w:rPr>
            <w:noProof/>
            <w:webHidden/>
          </w:rPr>
          <w:fldChar w:fldCharType="end"/>
        </w:r>
      </w:hyperlink>
    </w:p>
    <w:p w:rsidR="00F74A98" w:rsidRDefault="00F74A98">
      <w:pPr>
        <w:pStyle w:val="TDC1"/>
        <w:rPr>
          <w:rFonts w:asciiTheme="minorHAnsi" w:hAnsiTheme="minorHAnsi"/>
          <w:noProof/>
          <w:sz w:val="22"/>
        </w:rPr>
      </w:pPr>
      <w:hyperlink w:anchor="_Toc405126950" w:history="1">
        <w:r w:rsidRPr="00C3576B">
          <w:rPr>
            <w:rStyle w:val="Hipervnculo"/>
            <w:noProof/>
          </w:rPr>
          <w:t>1.</w:t>
        </w:r>
        <w:r>
          <w:rPr>
            <w:rFonts w:asciiTheme="minorHAnsi" w:hAnsiTheme="minorHAnsi"/>
            <w:noProof/>
            <w:sz w:val="22"/>
          </w:rPr>
          <w:tab/>
        </w:r>
        <w:r w:rsidRPr="00C3576B">
          <w:rPr>
            <w:rStyle w:val="Hipervnculo"/>
            <w:noProof/>
          </w:rPr>
          <w:t>PRESENTACIÓN GENERAL DEL ANTEPROYECTO</w:t>
        </w:r>
        <w:r>
          <w:rPr>
            <w:noProof/>
            <w:webHidden/>
          </w:rPr>
          <w:tab/>
        </w:r>
        <w:r>
          <w:rPr>
            <w:noProof/>
            <w:webHidden/>
          </w:rPr>
          <w:fldChar w:fldCharType="begin"/>
        </w:r>
        <w:r>
          <w:rPr>
            <w:noProof/>
            <w:webHidden/>
          </w:rPr>
          <w:instrText xml:space="preserve"> PAGEREF _Toc405126950 \h </w:instrText>
        </w:r>
        <w:r>
          <w:rPr>
            <w:noProof/>
            <w:webHidden/>
          </w:rPr>
        </w:r>
        <w:r>
          <w:rPr>
            <w:noProof/>
            <w:webHidden/>
          </w:rPr>
          <w:fldChar w:fldCharType="separate"/>
        </w:r>
        <w:r>
          <w:rPr>
            <w:noProof/>
            <w:webHidden/>
          </w:rPr>
          <w:t>7</w:t>
        </w:r>
        <w:r>
          <w:rPr>
            <w:noProof/>
            <w:webHidden/>
          </w:rPr>
          <w:fldChar w:fldCharType="end"/>
        </w:r>
      </w:hyperlink>
    </w:p>
    <w:p w:rsidR="00F74A98" w:rsidRDefault="00F74A98">
      <w:pPr>
        <w:pStyle w:val="TDC2"/>
        <w:tabs>
          <w:tab w:val="left" w:pos="880"/>
          <w:tab w:val="right" w:leader="dot" w:pos="8969"/>
        </w:tabs>
        <w:rPr>
          <w:noProof/>
        </w:rPr>
      </w:pPr>
      <w:hyperlink w:anchor="_Toc405126951" w:history="1">
        <w:r w:rsidRPr="00C3576B">
          <w:rPr>
            <w:rStyle w:val="Hipervnculo"/>
            <w:noProof/>
            <w:lang w:val="en-US"/>
          </w:rPr>
          <w:t>2.1.</w:t>
        </w:r>
        <w:r>
          <w:rPr>
            <w:noProof/>
          </w:rPr>
          <w:tab/>
        </w:r>
        <w:r w:rsidRPr="00C3576B">
          <w:rPr>
            <w:rStyle w:val="Hipervnculo"/>
            <w:noProof/>
            <w:lang w:val="en-US"/>
          </w:rPr>
          <w:t>TÍTULO</w:t>
        </w:r>
        <w:r>
          <w:rPr>
            <w:noProof/>
            <w:webHidden/>
          </w:rPr>
          <w:tab/>
        </w:r>
        <w:r>
          <w:rPr>
            <w:noProof/>
            <w:webHidden/>
          </w:rPr>
          <w:fldChar w:fldCharType="begin"/>
        </w:r>
        <w:r>
          <w:rPr>
            <w:noProof/>
            <w:webHidden/>
          </w:rPr>
          <w:instrText xml:space="preserve"> PAGEREF _Toc405126951 \h </w:instrText>
        </w:r>
        <w:r>
          <w:rPr>
            <w:noProof/>
            <w:webHidden/>
          </w:rPr>
        </w:r>
        <w:r>
          <w:rPr>
            <w:noProof/>
            <w:webHidden/>
          </w:rPr>
          <w:fldChar w:fldCharType="separate"/>
        </w:r>
        <w:r>
          <w:rPr>
            <w:noProof/>
            <w:webHidden/>
          </w:rPr>
          <w:t>7</w:t>
        </w:r>
        <w:r>
          <w:rPr>
            <w:noProof/>
            <w:webHidden/>
          </w:rPr>
          <w:fldChar w:fldCharType="end"/>
        </w:r>
      </w:hyperlink>
    </w:p>
    <w:p w:rsidR="00F74A98" w:rsidRDefault="00F74A98">
      <w:pPr>
        <w:pStyle w:val="TDC2"/>
        <w:tabs>
          <w:tab w:val="left" w:pos="880"/>
          <w:tab w:val="right" w:leader="dot" w:pos="8969"/>
        </w:tabs>
        <w:rPr>
          <w:noProof/>
        </w:rPr>
      </w:pPr>
      <w:hyperlink w:anchor="_Toc405126952" w:history="1">
        <w:r w:rsidRPr="00C3576B">
          <w:rPr>
            <w:rStyle w:val="Hipervnculo"/>
            <w:noProof/>
          </w:rPr>
          <w:t>2.2.</w:t>
        </w:r>
        <w:r>
          <w:rPr>
            <w:noProof/>
          </w:rPr>
          <w:tab/>
        </w:r>
        <w:r w:rsidRPr="00C3576B">
          <w:rPr>
            <w:rStyle w:val="Hipervnculo"/>
            <w:noProof/>
          </w:rPr>
          <w:t>PLANTEAMIENTO DEL PROBLEMA</w:t>
        </w:r>
        <w:r>
          <w:rPr>
            <w:noProof/>
            <w:webHidden/>
          </w:rPr>
          <w:tab/>
        </w:r>
        <w:r>
          <w:rPr>
            <w:noProof/>
            <w:webHidden/>
          </w:rPr>
          <w:fldChar w:fldCharType="begin"/>
        </w:r>
        <w:r>
          <w:rPr>
            <w:noProof/>
            <w:webHidden/>
          </w:rPr>
          <w:instrText xml:space="preserve"> PAGEREF _Toc405126952 \h </w:instrText>
        </w:r>
        <w:r>
          <w:rPr>
            <w:noProof/>
            <w:webHidden/>
          </w:rPr>
        </w:r>
        <w:r>
          <w:rPr>
            <w:noProof/>
            <w:webHidden/>
          </w:rPr>
          <w:fldChar w:fldCharType="separate"/>
        </w:r>
        <w:r>
          <w:rPr>
            <w:noProof/>
            <w:webHidden/>
          </w:rPr>
          <w:t>7</w:t>
        </w:r>
        <w:r>
          <w:rPr>
            <w:noProof/>
            <w:webHidden/>
          </w:rPr>
          <w:fldChar w:fldCharType="end"/>
        </w:r>
      </w:hyperlink>
    </w:p>
    <w:p w:rsidR="00F74A98" w:rsidRDefault="00F74A98">
      <w:pPr>
        <w:pStyle w:val="TDC2"/>
        <w:tabs>
          <w:tab w:val="left" w:pos="880"/>
          <w:tab w:val="right" w:leader="dot" w:pos="8969"/>
        </w:tabs>
        <w:rPr>
          <w:noProof/>
        </w:rPr>
      </w:pPr>
      <w:hyperlink w:anchor="_Toc405126953" w:history="1">
        <w:r w:rsidRPr="00C3576B">
          <w:rPr>
            <w:rStyle w:val="Hipervnculo"/>
            <w:noProof/>
          </w:rPr>
          <w:t>2.3.</w:t>
        </w:r>
        <w:r>
          <w:rPr>
            <w:noProof/>
          </w:rPr>
          <w:tab/>
        </w:r>
        <w:r w:rsidRPr="00C3576B">
          <w:rPr>
            <w:rStyle w:val="Hipervnculo"/>
            <w:noProof/>
          </w:rPr>
          <w:t>JUSTIFICACIÓN</w:t>
        </w:r>
        <w:r>
          <w:rPr>
            <w:noProof/>
            <w:webHidden/>
          </w:rPr>
          <w:tab/>
        </w:r>
        <w:r>
          <w:rPr>
            <w:noProof/>
            <w:webHidden/>
          </w:rPr>
          <w:fldChar w:fldCharType="begin"/>
        </w:r>
        <w:r>
          <w:rPr>
            <w:noProof/>
            <w:webHidden/>
          </w:rPr>
          <w:instrText xml:space="preserve"> PAGEREF _Toc405126953 \h </w:instrText>
        </w:r>
        <w:r>
          <w:rPr>
            <w:noProof/>
            <w:webHidden/>
          </w:rPr>
        </w:r>
        <w:r>
          <w:rPr>
            <w:noProof/>
            <w:webHidden/>
          </w:rPr>
          <w:fldChar w:fldCharType="separate"/>
        </w:r>
        <w:r>
          <w:rPr>
            <w:noProof/>
            <w:webHidden/>
          </w:rPr>
          <w:t>8</w:t>
        </w:r>
        <w:r>
          <w:rPr>
            <w:noProof/>
            <w:webHidden/>
          </w:rPr>
          <w:fldChar w:fldCharType="end"/>
        </w:r>
      </w:hyperlink>
    </w:p>
    <w:p w:rsidR="00F74A98" w:rsidRDefault="00F74A98">
      <w:pPr>
        <w:pStyle w:val="TDC2"/>
        <w:tabs>
          <w:tab w:val="left" w:pos="880"/>
          <w:tab w:val="right" w:leader="dot" w:pos="8969"/>
        </w:tabs>
        <w:rPr>
          <w:noProof/>
        </w:rPr>
      </w:pPr>
      <w:hyperlink w:anchor="_Toc405126954" w:history="1">
        <w:r w:rsidRPr="00C3576B">
          <w:rPr>
            <w:rStyle w:val="Hipervnculo"/>
            <w:noProof/>
          </w:rPr>
          <w:t>2.4.</w:t>
        </w:r>
        <w:r>
          <w:rPr>
            <w:noProof/>
          </w:rPr>
          <w:tab/>
        </w:r>
        <w:r w:rsidRPr="00C3576B">
          <w:rPr>
            <w:rStyle w:val="Hipervnculo"/>
            <w:noProof/>
          </w:rPr>
          <w:t>OBJETIVOS</w:t>
        </w:r>
        <w:r>
          <w:rPr>
            <w:noProof/>
            <w:webHidden/>
          </w:rPr>
          <w:tab/>
        </w:r>
        <w:r>
          <w:rPr>
            <w:noProof/>
            <w:webHidden/>
          </w:rPr>
          <w:fldChar w:fldCharType="begin"/>
        </w:r>
        <w:r>
          <w:rPr>
            <w:noProof/>
            <w:webHidden/>
          </w:rPr>
          <w:instrText xml:space="preserve"> PAGEREF _Toc405126954 \h </w:instrText>
        </w:r>
        <w:r>
          <w:rPr>
            <w:noProof/>
            <w:webHidden/>
          </w:rPr>
        </w:r>
        <w:r>
          <w:rPr>
            <w:noProof/>
            <w:webHidden/>
          </w:rPr>
          <w:fldChar w:fldCharType="separate"/>
        </w:r>
        <w:r>
          <w:rPr>
            <w:noProof/>
            <w:webHidden/>
          </w:rPr>
          <w:t>9</w:t>
        </w:r>
        <w:r>
          <w:rPr>
            <w:noProof/>
            <w:webHidden/>
          </w:rPr>
          <w:fldChar w:fldCharType="end"/>
        </w:r>
      </w:hyperlink>
    </w:p>
    <w:p w:rsidR="00F74A98" w:rsidRDefault="00F74A98">
      <w:pPr>
        <w:pStyle w:val="TDC3"/>
        <w:tabs>
          <w:tab w:val="left" w:pos="1320"/>
          <w:tab w:val="right" w:leader="dot" w:pos="8969"/>
        </w:tabs>
        <w:rPr>
          <w:noProof/>
        </w:rPr>
      </w:pPr>
      <w:hyperlink w:anchor="_Toc405126955" w:history="1">
        <w:r w:rsidRPr="00C3576B">
          <w:rPr>
            <w:rStyle w:val="Hipervnculo"/>
            <w:noProof/>
          </w:rPr>
          <w:t>2.4.1.</w:t>
        </w:r>
        <w:r>
          <w:rPr>
            <w:noProof/>
          </w:rPr>
          <w:tab/>
        </w:r>
        <w:r w:rsidRPr="00C3576B">
          <w:rPr>
            <w:rStyle w:val="Hipervnculo"/>
            <w:noProof/>
          </w:rPr>
          <w:t>Objetivó General</w:t>
        </w:r>
        <w:r>
          <w:rPr>
            <w:noProof/>
            <w:webHidden/>
          </w:rPr>
          <w:tab/>
        </w:r>
        <w:r>
          <w:rPr>
            <w:noProof/>
            <w:webHidden/>
          </w:rPr>
          <w:fldChar w:fldCharType="begin"/>
        </w:r>
        <w:r>
          <w:rPr>
            <w:noProof/>
            <w:webHidden/>
          </w:rPr>
          <w:instrText xml:space="preserve"> PAGEREF _Toc405126955 \h </w:instrText>
        </w:r>
        <w:r>
          <w:rPr>
            <w:noProof/>
            <w:webHidden/>
          </w:rPr>
        </w:r>
        <w:r>
          <w:rPr>
            <w:noProof/>
            <w:webHidden/>
          </w:rPr>
          <w:fldChar w:fldCharType="separate"/>
        </w:r>
        <w:r>
          <w:rPr>
            <w:noProof/>
            <w:webHidden/>
          </w:rPr>
          <w:t>9</w:t>
        </w:r>
        <w:r>
          <w:rPr>
            <w:noProof/>
            <w:webHidden/>
          </w:rPr>
          <w:fldChar w:fldCharType="end"/>
        </w:r>
      </w:hyperlink>
    </w:p>
    <w:p w:rsidR="00F74A98" w:rsidRDefault="00F74A98">
      <w:pPr>
        <w:pStyle w:val="TDC3"/>
        <w:tabs>
          <w:tab w:val="left" w:pos="1320"/>
          <w:tab w:val="right" w:leader="dot" w:pos="8969"/>
        </w:tabs>
        <w:rPr>
          <w:noProof/>
        </w:rPr>
      </w:pPr>
      <w:hyperlink w:anchor="_Toc405126956" w:history="1">
        <w:r w:rsidRPr="00C3576B">
          <w:rPr>
            <w:rStyle w:val="Hipervnculo"/>
            <w:noProof/>
          </w:rPr>
          <w:t>2.4.2.</w:t>
        </w:r>
        <w:r>
          <w:rPr>
            <w:noProof/>
          </w:rPr>
          <w:tab/>
        </w:r>
        <w:r w:rsidRPr="00C3576B">
          <w:rPr>
            <w:rStyle w:val="Hipervnculo"/>
            <w:noProof/>
          </w:rPr>
          <w:t>Objetivos Específicos</w:t>
        </w:r>
        <w:r>
          <w:rPr>
            <w:noProof/>
            <w:webHidden/>
          </w:rPr>
          <w:tab/>
        </w:r>
        <w:r>
          <w:rPr>
            <w:noProof/>
            <w:webHidden/>
          </w:rPr>
          <w:fldChar w:fldCharType="begin"/>
        </w:r>
        <w:r>
          <w:rPr>
            <w:noProof/>
            <w:webHidden/>
          </w:rPr>
          <w:instrText xml:space="preserve"> PAGEREF _Toc405126956 \h </w:instrText>
        </w:r>
        <w:r>
          <w:rPr>
            <w:noProof/>
            <w:webHidden/>
          </w:rPr>
        </w:r>
        <w:r>
          <w:rPr>
            <w:noProof/>
            <w:webHidden/>
          </w:rPr>
          <w:fldChar w:fldCharType="separate"/>
        </w:r>
        <w:r>
          <w:rPr>
            <w:noProof/>
            <w:webHidden/>
          </w:rPr>
          <w:t>9</w:t>
        </w:r>
        <w:r>
          <w:rPr>
            <w:noProof/>
            <w:webHidden/>
          </w:rPr>
          <w:fldChar w:fldCharType="end"/>
        </w:r>
      </w:hyperlink>
    </w:p>
    <w:p w:rsidR="00F74A98" w:rsidRDefault="00F74A98">
      <w:pPr>
        <w:pStyle w:val="TDC2"/>
        <w:tabs>
          <w:tab w:val="left" w:pos="880"/>
          <w:tab w:val="right" w:leader="dot" w:pos="8969"/>
        </w:tabs>
        <w:rPr>
          <w:noProof/>
        </w:rPr>
      </w:pPr>
      <w:hyperlink w:anchor="_Toc405126957" w:history="1">
        <w:r w:rsidRPr="00C3576B">
          <w:rPr>
            <w:rStyle w:val="Hipervnculo"/>
            <w:noProof/>
          </w:rPr>
          <w:t>2.5.</w:t>
        </w:r>
        <w:r>
          <w:rPr>
            <w:noProof/>
          </w:rPr>
          <w:tab/>
        </w:r>
        <w:r w:rsidRPr="00C3576B">
          <w:rPr>
            <w:rStyle w:val="Hipervnculo"/>
            <w:noProof/>
          </w:rPr>
          <w:t>ALCANCES Y DELIMINTACIONES</w:t>
        </w:r>
        <w:r>
          <w:rPr>
            <w:noProof/>
            <w:webHidden/>
          </w:rPr>
          <w:tab/>
        </w:r>
        <w:r>
          <w:rPr>
            <w:noProof/>
            <w:webHidden/>
          </w:rPr>
          <w:fldChar w:fldCharType="begin"/>
        </w:r>
        <w:r>
          <w:rPr>
            <w:noProof/>
            <w:webHidden/>
          </w:rPr>
          <w:instrText xml:space="preserve"> PAGEREF _Toc405126957 \h </w:instrText>
        </w:r>
        <w:r>
          <w:rPr>
            <w:noProof/>
            <w:webHidden/>
          </w:rPr>
        </w:r>
        <w:r>
          <w:rPr>
            <w:noProof/>
            <w:webHidden/>
          </w:rPr>
          <w:fldChar w:fldCharType="separate"/>
        </w:r>
        <w:r>
          <w:rPr>
            <w:noProof/>
            <w:webHidden/>
          </w:rPr>
          <w:t>9</w:t>
        </w:r>
        <w:r>
          <w:rPr>
            <w:noProof/>
            <w:webHidden/>
          </w:rPr>
          <w:fldChar w:fldCharType="end"/>
        </w:r>
      </w:hyperlink>
    </w:p>
    <w:p w:rsidR="00F74A98" w:rsidRDefault="00F74A98">
      <w:pPr>
        <w:pStyle w:val="TDC3"/>
        <w:tabs>
          <w:tab w:val="left" w:pos="1320"/>
          <w:tab w:val="right" w:leader="dot" w:pos="8969"/>
        </w:tabs>
        <w:rPr>
          <w:noProof/>
        </w:rPr>
      </w:pPr>
      <w:hyperlink w:anchor="_Toc405126958" w:history="1">
        <w:r w:rsidRPr="00C3576B">
          <w:rPr>
            <w:rStyle w:val="Hipervnculo"/>
            <w:noProof/>
          </w:rPr>
          <w:t>2.5.1.</w:t>
        </w:r>
        <w:r>
          <w:rPr>
            <w:noProof/>
          </w:rPr>
          <w:tab/>
        </w:r>
        <w:r w:rsidRPr="00C3576B">
          <w:rPr>
            <w:rStyle w:val="Hipervnculo"/>
            <w:noProof/>
          </w:rPr>
          <w:t>Alcance</w:t>
        </w:r>
        <w:r>
          <w:rPr>
            <w:noProof/>
            <w:webHidden/>
          </w:rPr>
          <w:tab/>
        </w:r>
        <w:r>
          <w:rPr>
            <w:noProof/>
            <w:webHidden/>
          </w:rPr>
          <w:fldChar w:fldCharType="begin"/>
        </w:r>
        <w:r>
          <w:rPr>
            <w:noProof/>
            <w:webHidden/>
          </w:rPr>
          <w:instrText xml:space="preserve"> PAGEREF _Toc405126958 \h </w:instrText>
        </w:r>
        <w:r>
          <w:rPr>
            <w:noProof/>
            <w:webHidden/>
          </w:rPr>
        </w:r>
        <w:r>
          <w:rPr>
            <w:noProof/>
            <w:webHidden/>
          </w:rPr>
          <w:fldChar w:fldCharType="separate"/>
        </w:r>
        <w:r>
          <w:rPr>
            <w:noProof/>
            <w:webHidden/>
          </w:rPr>
          <w:t>9</w:t>
        </w:r>
        <w:r>
          <w:rPr>
            <w:noProof/>
            <w:webHidden/>
          </w:rPr>
          <w:fldChar w:fldCharType="end"/>
        </w:r>
      </w:hyperlink>
    </w:p>
    <w:p w:rsidR="00F74A98" w:rsidRDefault="00F74A98">
      <w:pPr>
        <w:pStyle w:val="TDC3"/>
        <w:tabs>
          <w:tab w:val="left" w:pos="1320"/>
          <w:tab w:val="right" w:leader="dot" w:pos="8969"/>
        </w:tabs>
        <w:rPr>
          <w:noProof/>
        </w:rPr>
      </w:pPr>
      <w:hyperlink w:anchor="_Toc405126959" w:history="1">
        <w:r w:rsidRPr="00C3576B">
          <w:rPr>
            <w:rStyle w:val="Hipervnculo"/>
            <w:noProof/>
          </w:rPr>
          <w:t>2.5.2.</w:t>
        </w:r>
        <w:r>
          <w:rPr>
            <w:noProof/>
          </w:rPr>
          <w:tab/>
        </w:r>
        <w:r w:rsidRPr="00C3576B">
          <w:rPr>
            <w:rStyle w:val="Hipervnculo"/>
            <w:noProof/>
          </w:rPr>
          <w:t>Limitación y Delimitación</w:t>
        </w:r>
        <w:r>
          <w:rPr>
            <w:noProof/>
            <w:webHidden/>
          </w:rPr>
          <w:tab/>
        </w:r>
        <w:r>
          <w:rPr>
            <w:noProof/>
            <w:webHidden/>
          </w:rPr>
          <w:fldChar w:fldCharType="begin"/>
        </w:r>
        <w:r>
          <w:rPr>
            <w:noProof/>
            <w:webHidden/>
          </w:rPr>
          <w:instrText xml:space="preserve"> PAGEREF _Toc405126959 \h </w:instrText>
        </w:r>
        <w:r>
          <w:rPr>
            <w:noProof/>
            <w:webHidden/>
          </w:rPr>
        </w:r>
        <w:r>
          <w:rPr>
            <w:noProof/>
            <w:webHidden/>
          </w:rPr>
          <w:fldChar w:fldCharType="separate"/>
        </w:r>
        <w:r>
          <w:rPr>
            <w:noProof/>
            <w:webHidden/>
          </w:rPr>
          <w:t>10</w:t>
        </w:r>
        <w:r>
          <w:rPr>
            <w:noProof/>
            <w:webHidden/>
          </w:rPr>
          <w:fldChar w:fldCharType="end"/>
        </w:r>
      </w:hyperlink>
    </w:p>
    <w:p w:rsidR="00F74A98" w:rsidRDefault="00F74A98">
      <w:pPr>
        <w:pStyle w:val="TDC3"/>
        <w:tabs>
          <w:tab w:val="left" w:pos="1540"/>
          <w:tab w:val="right" w:leader="dot" w:pos="8969"/>
        </w:tabs>
        <w:rPr>
          <w:noProof/>
        </w:rPr>
      </w:pPr>
      <w:hyperlink w:anchor="_Toc405126960" w:history="1">
        <w:r w:rsidRPr="00C3576B">
          <w:rPr>
            <w:rStyle w:val="Hipervnculo"/>
            <w:noProof/>
          </w:rPr>
          <w:t>2.5.2.1.</w:t>
        </w:r>
        <w:r>
          <w:rPr>
            <w:noProof/>
          </w:rPr>
          <w:tab/>
        </w:r>
        <w:r w:rsidRPr="00C3576B">
          <w:rPr>
            <w:rStyle w:val="Hipervnculo"/>
            <w:noProof/>
          </w:rPr>
          <w:t>Delimitación Espacial</w:t>
        </w:r>
        <w:r>
          <w:rPr>
            <w:noProof/>
            <w:webHidden/>
          </w:rPr>
          <w:tab/>
        </w:r>
        <w:r>
          <w:rPr>
            <w:noProof/>
            <w:webHidden/>
          </w:rPr>
          <w:fldChar w:fldCharType="begin"/>
        </w:r>
        <w:r>
          <w:rPr>
            <w:noProof/>
            <w:webHidden/>
          </w:rPr>
          <w:instrText xml:space="preserve"> PAGEREF _Toc405126960 \h </w:instrText>
        </w:r>
        <w:r>
          <w:rPr>
            <w:noProof/>
            <w:webHidden/>
          </w:rPr>
        </w:r>
        <w:r>
          <w:rPr>
            <w:noProof/>
            <w:webHidden/>
          </w:rPr>
          <w:fldChar w:fldCharType="separate"/>
        </w:r>
        <w:r>
          <w:rPr>
            <w:noProof/>
            <w:webHidden/>
          </w:rPr>
          <w:t>10</w:t>
        </w:r>
        <w:r>
          <w:rPr>
            <w:noProof/>
            <w:webHidden/>
          </w:rPr>
          <w:fldChar w:fldCharType="end"/>
        </w:r>
      </w:hyperlink>
    </w:p>
    <w:p w:rsidR="00F74A98" w:rsidRDefault="00F74A98">
      <w:pPr>
        <w:pStyle w:val="TDC3"/>
        <w:tabs>
          <w:tab w:val="left" w:pos="1540"/>
          <w:tab w:val="right" w:leader="dot" w:pos="8969"/>
        </w:tabs>
        <w:rPr>
          <w:noProof/>
        </w:rPr>
      </w:pPr>
      <w:hyperlink w:anchor="_Toc405126961" w:history="1">
        <w:r w:rsidRPr="00C3576B">
          <w:rPr>
            <w:rStyle w:val="Hipervnculo"/>
            <w:noProof/>
          </w:rPr>
          <w:t>2.5.2.2.</w:t>
        </w:r>
        <w:r>
          <w:rPr>
            <w:noProof/>
          </w:rPr>
          <w:tab/>
        </w:r>
        <w:r w:rsidRPr="00C3576B">
          <w:rPr>
            <w:rStyle w:val="Hipervnculo"/>
            <w:noProof/>
          </w:rPr>
          <w:t>Delimitación Temporal</w:t>
        </w:r>
        <w:r>
          <w:rPr>
            <w:noProof/>
            <w:webHidden/>
          </w:rPr>
          <w:tab/>
        </w:r>
        <w:r>
          <w:rPr>
            <w:noProof/>
            <w:webHidden/>
          </w:rPr>
          <w:fldChar w:fldCharType="begin"/>
        </w:r>
        <w:r>
          <w:rPr>
            <w:noProof/>
            <w:webHidden/>
          </w:rPr>
          <w:instrText xml:space="preserve"> PAGEREF _Toc405126961 \h </w:instrText>
        </w:r>
        <w:r>
          <w:rPr>
            <w:noProof/>
            <w:webHidden/>
          </w:rPr>
        </w:r>
        <w:r>
          <w:rPr>
            <w:noProof/>
            <w:webHidden/>
          </w:rPr>
          <w:fldChar w:fldCharType="separate"/>
        </w:r>
        <w:r>
          <w:rPr>
            <w:noProof/>
            <w:webHidden/>
          </w:rPr>
          <w:t>10</w:t>
        </w:r>
        <w:r>
          <w:rPr>
            <w:noProof/>
            <w:webHidden/>
          </w:rPr>
          <w:fldChar w:fldCharType="end"/>
        </w:r>
      </w:hyperlink>
    </w:p>
    <w:p w:rsidR="00F74A98" w:rsidRDefault="00F74A98">
      <w:pPr>
        <w:pStyle w:val="TDC3"/>
        <w:tabs>
          <w:tab w:val="left" w:pos="1540"/>
          <w:tab w:val="right" w:leader="dot" w:pos="8969"/>
        </w:tabs>
        <w:rPr>
          <w:noProof/>
        </w:rPr>
      </w:pPr>
      <w:hyperlink w:anchor="_Toc405126962" w:history="1">
        <w:r w:rsidRPr="00C3576B">
          <w:rPr>
            <w:rStyle w:val="Hipervnculo"/>
            <w:rFonts w:eastAsiaTheme="minorHAnsi"/>
            <w:noProof/>
            <w:lang w:eastAsia="en-US"/>
          </w:rPr>
          <w:t>2.5.2.3.</w:t>
        </w:r>
        <w:r>
          <w:rPr>
            <w:noProof/>
          </w:rPr>
          <w:tab/>
        </w:r>
        <w:r w:rsidRPr="00C3576B">
          <w:rPr>
            <w:rStyle w:val="Hipervnculo"/>
            <w:rFonts w:eastAsiaTheme="minorHAnsi"/>
            <w:noProof/>
            <w:lang w:eastAsia="en-US"/>
          </w:rPr>
          <w:t>Limitación</w:t>
        </w:r>
        <w:r>
          <w:rPr>
            <w:noProof/>
            <w:webHidden/>
          </w:rPr>
          <w:tab/>
        </w:r>
        <w:r>
          <w:rPr>
            <w:noProof/>
            <w:webHidden/>
          </w:rPr>
          <w:fldChar w:fldCharType="begin"/>
        </w:r>
        <w:r>
          <w:rPr>
            <w:noProof/>
            <w:webHidden/>
          </w:rPr>
          <w:instrText xml:space="preserve"> PAGEREF _Toc405126962 \h </w:instrText>
        </w:r>
        <w:r>
          <w:rPr>
            <w:noProof/>
            <w:webHidden/>
          </w:rPr>
        </w:r>
        <w:r>
          <w:rPr>
            <w:noProof/>
            <w:webHidden/>
          </w:rPr>
          <w:fldChar w:fldCharType="separate"/>
        </w:r>
        <w:r>
          <w:rPr>
            <w:noProof/>
            <w:webHidden/>
          </w:rPr>
          <w:t>10</w:t>
        </w:r>
        <w:r>
          <w:rPr>
            <w:noProof/>
            <w:webHidden/>
          </w:rPr>
          <w:fldChar w:fldCharType="end"/>
        </w:r>
      </w:hyperlink>
    </w:p>
    <w:p w:rsidR="00F74A98" w:rsidRDefault="00F74A98">
      <w:pPr>
        <w:pStyle w:val="TDC1"/>
        <w:rPr>
          <w:rFonts w:asciiTheme="minorHAnsi" w:hAnsiTheme="minorHAnsi"/>
          <w:noProof/>
          <w:sz w:val="22"/>
        </w:rPr>
      </w:pPr>
      <w:hyperlink w:anchor="_Toc405126963" w:history="1">
        <w:r w:rsidRPr="00C3576B">
          <w:rPr>
            <w:rStyle w:val="Hipervnculo"/>
            <w:noProof/>
          </w:rPr>
          <w:t>2.</w:t>
        </w:r>
        <w:r>
          <w:rPr>
            <w:rFonts w:asciiTheme="minorHAnsi" w:hAnsiTheme="minorHAnsi"/>
            <w:noProof/>
            <w:sz w:val="22"/>
          </w:rPr>
          <w:tab/>
        </w:r>
        <w:r w:rsidRPr="00C3576B">
          <w:rPr>
            <w:rStyle w:val="Hipervnculo"/>
            <w:noProof/>
          </w:rPr>
          <w:t>MARCO DE REFERENCIA</w:t>
        </w:r>
        <w:r>
          <w:rPr>
            <w:noProof/>
            <w:webHidden/>
          </w:rPr>
          <w:tab/>
        </w:r>
        <w:r>
          <w:rPr>
            <w:noProof/>
            <w:webHidden/>
          </w:rPr>
          <w:fldChar w:fldCharType="begin"/>
        </w:r>
        <w:r>
          <w:rPr>
            <w:noProof/>
            <w:webHidden/>
          </w:rPr>
          <w:instrText xml:space="preserve"> PAGEREF _Toc405126963 \h </w:instrText>
        </w:r>
        <w:r>
          <w:rPr>
            <w:noProof/>
            <w:webHidden/>
          </w:rPr>
        </w:r>
        <w:r>
          <w:rPr>
            <w:noProof/>
            <w:webHidden/>
          </w:rPr>
          <w:fldChar w:fldCharType="separate"/>
        </w:r>
        <w:r>
          <w:rPr>
            <w:noProof/>
            <w:webHidden/>
          </w:rPr>
          <w:t>11</w:t>
        </w:r>
        <w:r>
          <w:rPr>
            <w:noProof/>
            <w:webHidden/>
          </w:rPr>
          <w:fldChar w:fldCharType="end"/>
        </w:r>
      </w:hyperlink>
    </w:p>
    <w:p w:rsidR="00F74A98" w:rsidRDefault="00F74A98">
      <w:pPr>
        <w:pStyle w:val="TDC2"/>
        <w:tabs>
          <w:tab w:val="left" w:pos="880"/>
          <w:tab w:val="right" w:leader="dot" w:pos="8969"/>
        </w:tabs>
        <w:rPr>
          <w:noProof/>
        </w:rPr>
      </w:pPr>
      <w:hyperlink w:anchor="_Toc405126964" w:history="1">
        <w:r w:rsidRPr="00C3576B">
          <w:rPr>
            <w:rStyle w:val="Hipervnculo"/>
            <w:noProof/>
          </w:rPr>
          <w:t>3.1.</w:t>
        </w:r>
        <w:r>
          <w:rPr>
            <w:noProof/>
          </w:rPr>
          <w:tab/>
        </w:r>
        <w:r w:rsidRPr="00C3576B">
          <w:rPr>
            <w:rStyle w:val="Hipervnculo"/>
            <w:noProof/>
          </w:rPr>
          <w:t>ANTECEDENTES</w:t>
        </w:r>
        <w:r>
          <w:rPr>
            <w:noProof/>
            <w:webHidden/>
          </w:rPr>
          <w:tab/>
        </w:r>
        <w:r>
          <w:rPr>
            <w:noProof/>
            <w:webHidden/>
          </w:rPr>
          <w:fldChar w:fldCharType="begin"/>
        </w:r>
        <w:r>
          <w:rPr>
            <w:noProof/>
            <w:webHidden/>
          </w:rPr>
          <w:instrText xml:space="preserve"> PAGEREF _Toc405126964 \h </w:instrText>
        </w:r>
        <w:r>
          <w:rPr>
            <w:noProof/>
            <w:webHidden/>
          </w:rPr>
        </w:r>
        <w:r>
          <w:rPr>
            <w:noProof/>
            <w:webHidden/>
          </w:rPr>
          <w:fldChar w:fldCharType="separate"/>
        </w:r>
        <w:r>
          <w:rPr>
            <w:noProof/>
            <w:webHidden/>
          </w:rPr>
          <w:t>11</w:t>
        </w:r>
        <w:r>
          <w:rPr>
            <w:noProof/>
            <w:webHidden/>
          </w:rPr>
          <w:fldChar w:fldCharType="end"/>
        </w:r>
      </w:hyperlink>
    </w:p>
    <w:p w:rsidR="00F74A98" w:rsidRDefault="00F74A98">
      <w:pPr>
        <w:pStyle w:val="TDC2"/>
        <w:tabs>
          <w:tab w:val="left" w:pos="880"/>
          <w:tab w:val="right" w:leader="dot" w:pos="8969"/>
        </w:tabs>
        <w:rPr>
          <w:noProof/>
        </w:rPr>
      </w:pPr>
      <w:hyperlink w:anchor="_Toc405126965" w:history="1">
        <w:r w:rsidRPr="00C3576B">
          <w:rPr>
            <w:rStyle w:val="Hipervnculo"/>
            <w:noProof/>
          </w:rPr>
          <w:t>3.2.</w:t>
        </w:r>
        <w:r>
          <w:rPr>
            <w:noProof/>
          </w:rPr>
          <w:tab/>
        </w:r>
        <w:r w:rsidRPr="00C3576B">
          <w:rPr>
            <w:rStyle w:val="Hipervnculo"/>
            <w:noProof/>
          </w:rPr>
          <w:t>MARCO TEÓRICO</w:t>
        </w:r>
        <w:r>
          <w:rPr>
            <w:noProof/>
            <w:webHidden/>
          </w:rPr>
          <w:tab/>
        </w:r>
        <w:r>
          <w:rPr>
            <w:noProof/>
            <w:webHidden/>
          </w:rPr>
          <w:fldChar w:fldCharType="begin"/>
        </w:r>
        <w:r>
          <w:rPr>
            <w:noProof/>
            <w:webHidden/>
          </w:rPr>
          <w:instrText xml:space="preserve"> PAGEREF _Toc405126965 \h </w:instrText>
        </w:r>
        <w:r>
          <w:rPr>
            <w:noProof/>
            <w:webHidden/>
          </w:rPr>
        </w:r>
        <w:r>
          <w:rPr>
            <w:noProof/>
            <w:webHidden/>
          </w:rPr>
          <w:fldChar w:fldCharType="separate"/>
        </w:r>
        <w:r>
          <w:rPr>
            <w:noProof/>
            <w:webHidden/>
          </w:rPr>
          <w:t>12</w:t>
        </w:r>
        <w:r>
          <w:rPr>
            <w:noProof/>
            <w:webHidden/>
          </w:rPr>
          <w:fldChar w:fldCharType="end"/>
        </w:r>
      </w:hyperlink>
    </w:p>
    <w:p w:rsidR="00F74A98" w:rsidRDefault="00F74A98">
      <w:pPr>
        <w:pStyle w:val="TDC3"/>
        <w:tabs>
          <w:tab w:val="left" w:pos="1320"/>
          <w:tab w:val="right" w:leader="dot" w:pos="8969"/>
        </w:tabs>
        <w:rPr>
          <w:noProof/>
        </w:rPr>
      </w:pPr>
      <w:hyperlink w:anchor="_Toc405126966" w:history="1">
        <w:r w:rsidRPr="00C3576B">
          <w:rPr>
            <w:rStyle w:val="Hipervnculo"/>
            <w:noProof/>
          </w:rPr>
          <w:t>3.2.1.</w:t>
        </w:r>
        <w:r>
          <w:rPr>
            <w:noProof/>
          </w:rPr>
          <w:tab/>
        </w:r>
        <w:r w:rsidRPr="00C3576B">
          <w:rPr>
            <w:rStyle w:val="Hipervnculo"/>
            <w:noProof/>
          </w:rPr>
          <w:t>METODOLOGIAS AGILES</w:t>
        </w:r>
        <w:r>
          <w:rPr>
            <w:noProof/>
            <w:webHidden/>
          </w:rPr>
          <w:tab/>
        </w:r>
        <w:r>
          <w:rPr>
            <w:noProof/>
            <w:webHidden/>
          </w:rPr>
          <w:fldChar w:fldCharType="begin"/>
        </w:r>
        <w:r>
          <w:rPr>
            <w:noProof/>
            <w:webHidden/>
          </w:rPr>
          <w:instrText xml:space="preserve"> PAGEREF _Toc405126966 \h </w:instrText>
        </w:r>
        <w:r>
          <w:rPr>
            <w:noProof/>
            <w:webHidden/>
          </w:rPr>
        </w:r>
        <w:r>
          <w:rPr>
            <w:noProof/>
            <w:webHidden/>
          </w:rPr>
          <w:fldChar w:fldCharType="separate"/>
        </w:r>
        <w:r>
          <w:rPr>
            <w:noProof/>
            <w:webHidden/>
          </w:rPr>
          <w:t>12</w:t>
        </w:r>
        <w:r>
          <w:rPr>
            <w:noProof/>
            <w:webHidden/>
          </w:rPr>
          <w:fldChar w:fldCharType="end"/>
        </w:r>
      </w:hyperlink>
    </w:p>
    <w:p w:rsidR="00F74A98" w:rsidRDefault="00F74A98">
      <w:pPr>
        <w:pStyle w:val="TDC3"/>
        <w:tabs>
          <w:tab w:val="left" w:pos="1320"/>
          <w:tab w:val="right" w:leader="dot" w:pos="8969"/>
        </w:tabs>
        <w:rPr>
          <w:noProof/>
        </w:rPr>
      </w:pPr>
      <w:hyperlink w:anchor="_Toc405126967" w:history="1">
        <w:r w:rsidRPr="00C3576B">
          <w:rPr>
            <w:rStyle w:val="Hipervnculo"/>
            <w:noProof/>
          </w:rPr>
          <w:t>3.2.2.</w:t>
        </w:r>
        <w:r>
          <w:rPr>
            <w:noProof/>
          </w:rPr>
          <w:tab/>
        </w:r>
        <w:r w:rsidRPr="00C3576B">
          <w:rPr>
            <w:rStyle w:val="Hipervnculo"/>
            <w:noProof/>
          </w:rPr>
          <w:t>Control de Versiones</w:t>
        </w:r>
        <w:r>
          <w:rPr>
            <w:noProof/>
            <w:webHidden/>
          </w:rPr>
          <w:tab/>
        </w:r>
        <w:r>
          <w:rPr>
            <w:noProof/>
            <w:webHidden/>
          </w:rPr>
          <w:fldChar w:fldCharType="begin"/>
        </w:r>
        <w:r>
          <w:rPr>
            <w:noProof/>
            <w:webHidden/>
          </w:rPr>
          <w:instrText xml:space="preserve"> PAGEREF _Toc405126967 \h </w:instrText>
        </w:r>
        <w:r>
          <w:rPr>
            <w:noProof/>
            <w:webHidden/>
          </w:rPr>
        </w:r>
        <w:r>
          <w:rPr>
            <w:noProof/>
            <w:webHidden/>
          </w:rPr>
          <w:fldChar w:fldCharType="separate"/>
        </w:r>
        <w:r>
          <w:rPr>
            <w:noProof/>
            <w:webHidden/>
          </w:rPr>
          <w:t>12</w:t>
        </w:r>
        <w:r>
          <w:rPr>
            <w:noProof/>
            <w:webHidden/>
          </w:rPr>
          <w:fldChar w:fldCharType="end"/>
        </w:r>
      </w:hyperlink>
    </w:p>
    <w:p w:rsidR="00F74A98" w:rsidRDefault="00F74A98">
      <w:pPr>
        <w:pStyle w:val="TDC3"/>
        <w:tabs>
          <w:tab w:val="left" w:pos="1320"/>
          <w:tab w:val="right" w:leader="dot" w:pos="8969"/>
        </w:tabs>
        <w:rPr>
          <w:noProof/>
        </w:rPr>
      </w:pPr>
      <w:hyperlink w:anchor="_Toc405126968" w:history="1">
        <w:r w:rsidRPr="00C3576B">
          <w:rPr>
            <w:rStyle w:val="Hipervnculo"/>
            <w:noProof/>
          </w:rPr>
          <w:t>3.2.3.</w:t>
        </w:r>
        <w:r>
          <w:rPr>
            <w:noProof/>
          </w:rPr>
          <w:tab/>
        </w:r>
        <w:r w:rsidRPr="00C3576B">
          <w:rPr>
            <w:rStyle w:val="Hipervnculo"/>
            <w:noProof/>
          </w:rPr>
          <w:t>Servidor</w:t>
        </w:r>
        <w:r>
          <w:rPr>
            <w:noProof/>
            <w:webHidden/>
          </w:rPr>
          <w:tab/>
        </w:r>
        <w:r>
          <w:rPr>
            <w:noProof/>
            <w:webHidden/>
          </w:rPr>
          <w:fldChar w:fldCharType="begin"/>
        </w:r>
        <w:r>
          <w:rPr>
            <w:noProof/>
            <w:webHidden/>
          </w:rPr>
          <w:instrText xml:space="preserve"> PAGEREF _Toc405126968 \h </w:instrText>
        </w:r>
        <w:r>
          <w:rPr>
            <w:noProof/>
            <w:webHidden/>
          </w:rPr>
        </w:r>
        <w:r>
          <w:rPr>
            <w:noProof/>
            <w:webHidden/>
          </w:rPr>
          <w:fldChar w:fldCharType="separate"/>
        </w:r>
        <w:r>
          <w:rPr>
            <w:noProof/>
            <w:webHidden/>
          </w:rPr>
          <w:t>12</w:t>
        </w:r>
        <w:r>
          <w:rPr>
            <w:noProof/>
            <w:webHidden/>
          </w:rPr>
          <w:fldChar w:fldCharType="end"/>
        </w:r>
      </w:hyperlink>
    </w:p>
    <w:p w:rsidR="00F74A98" w:rsidRDefault="00F74A98">
      <w:pPr>
        <w:pStyle w:val="TDC3"/>
        <w:tabs>
          <w:tab w:val="left" w:pos="1320"/>
          <w:tab w:val="right" w:leader="dot" w:pos="8969"/>
        </w:tabs>
        <w:rPr>
          <w:noProof/>
        </w:rPr>
      </w:pPr>
      <w:hyperlink w:anchor="_Toc405126969" w:history="1">
        <w:r w:rsidRPr="00C3576B">
          <w:rPr>
            <w:rStyle w:val="Hipervnculo"/>
            <w:noProof/>
          </w:rPr>
          <w:t>3.2.4.</w:t>
        </w:r>
        <w:r>
          <w:rPr>
            <w:noProof/>
          </w:rPr>
          <w:tab/>
        </w:r>
        <w:r w:rsidRPr="00C3576B">
          <w:rPr>
            <w:rStyle w:val="Hipervnculo"/>
            <w:noProof/>
          </w:rPr>
          <w:t>Protocolo de transferencia de archivos (FTP)</w:t>
        </w:r>
        <w:r>
          <w:rPr>
            <w:noProof/>
            <w:webHidden/>
          </w:rPr>
          <w:tab/>
        </w:r>
        <w:r>
          <w:rPr>
            <w:noProof/>
            <w:webHidden/>
          </w:rPr>
          <w:fldChar w:fldCharType="begin"/>
        </w:r>
        <w:r>
          <w:rPr>
            <w:noProof/>
            <w:webHidden/>
          </w:rPr>
          <w:instrText xml:space="preserve"> PAGEREF _Toc405126969 \h </w:instrText>
        </w:r>
        <w:r>
          <w:rPr>
            <w:noProof/>
            <w:webHidden/>
          </w:rPr>
        </w:r>
        <w:r>
          <w:rPr>
            <w:noProof/>
            <w:webHidden/>
          </w:rPr>
          <w:fldChar w:fldCharType="separate"/>
        </w:r>
        <w:r>
          <w:rPr>
            <w:noProof/>
            <w:webHidden/>
          </w:rPr>
          <w:t>13</w:t>
        </w:r>
        <w:r>
          <w:rPr>
            <w:noProof/>
            <w:webHidden/>
          </w:rPr>
          <w:fldChar w:fldCharType="end"/>
        </w:r>
      </w:hyperlink>
    </w:p>
    <w:p w:rsidR="00F74A98" w:rsidRDefault="00F74A98">
      <w:pPr>
        <w:pStyle w:val="TDC3"/>
        <w:tabs>
          <w:tab w:val="left" w:pos="1320"/>
          <w:tab w:val="right" w:leader="dot" w:pos="8969"/>
        </w:tabs>
        <w:rPr>
          <w:noProof/>
        </w:rPr>
      </w:pPr>
      <w:hyperlink w:anchor="_Toc405126970" w:history="1">
        <w:r w:rsidRPr="00C3576B">
          <w:rPr>
            <w:rStyle w:val="Hipervnculo"/>
            <w:noProof/>
          </w:rPr>
          <w:t>3.2.5.</w:t>
        </w:r>
        <w:r>
          <w:rPr>
            <w:noProof/>
          </w:rPr>
          <w:tab/>
        </w:r>
        <w:r w:rsidRPr="00C3576B">
          <w:rPr>
            <w:rStyle w:val="Hipervnculo"/>
            <w:noProof/>
          </w:rPr>
          <w:t>CPanel</w:t>
        </w:r>
        <w:r>
          <w:rPr>
            <w:noProof/>
            <w:webHidden/>
          </w:rPr>
          <w:tab/>
        </w:r>
        <w:r>
          <w:rPr>
            <w:noProof/>
            <w:webHidden/>
          </w:rPr>
          <w:fldChar w:fldCharType="begin"/>
        </w:r>
        <w:r>
          <w:rPr>
            <w:noProof/>
            <w:webHidden/>
          </w:rPr>
          <w:instrText xml:space="preserve"> PAGEREF _Toc405126970 \h </w:instrText>
        </w:r>
        <w:r>
          <w:rPr>
            <w:noProof/>
            <w:webHidden/>
          </w:rPr>
        </w:r>
        <w:r>
          <w:rPr>
            <w:noProof/>
            <w:webHidden/>
          </w:rPr>
          <w:fldChar w:fldCharType="separate"/>
        </w:r>
        <w:r>
          <w:rPr>
            <w:noProof/>
            <w:webHidden/>
          </w:rPr>
          <w:t>14</w:t>
        </w:r>
        <w:r>
          <w:rPr>
            <w:noProof/>
            <w:webHidden/>
          </w:rPr>
          <w:fldChar w:fldCharType="end"/>
        </w:r>
      </w:hyperlink>
    </w:p>
    <w:p w:rsidR="00F74A98" w:rsidRDefault="00F74A98">
      <w:pPr>
        <w:pStyle w:val="TDC3"/>
        <w:tabs>
          <w:tab w:val="left" w:pos="1320"/>
          <w:tab w:val="right" w:leader="dot" w:pos="8969"/>
        </w:tabs>
        <w:rPr>
          <w:noProof/>
        </w:rPr>
      </w:pPr>
      <w:hyperlink w:anchor="_Toc405126971" w:history="1">
        <w:r w:rsidRPr="00C3576B">
          <w:rPr>
            <w:rStyle w:val="Hipervnculo"/>
            <w:noProof/>
          </w:rPr>
          <w:t>3.2.6.</w:t>
        </w:r>
        <w:r>
          <w:rPr>
            <w:noProof/>
          </w:rPr>
          <w:tab/>
        </w:r>
        <w:r w:rsidRPr="00C3576B">
          <w:rPr>
            <w:rStyle w:val="Hipervnculo"/>
            <w:noProof/>
          </w:rPr>
          <w:t>Base de Datos Relacional</w:t>
        </w:r>
        <w:r>
          <w:rPr>
            <w:noProof/>
            <w:webHidden/>
          </w:rPr>
          <w:tab/>
        </w:r>
        <w:r>
          <w:rPr>
            <w:noProof/>
            <w:webHidden/>
          </w:rPr>
          <w:fldChar w:fldCharType="begin"/>
        </w:r>
        <w:r>
          <w:rPr>
            <w:noProof/>
            <w:webHidden/>
          </w:rPr>
          <w:instrText xml:space="preserve"> PAGEREF _Toc405126971 \h </w:instrText>
        </w:r>
        <w:r>
          <w:rPr>
            <w:noProof/>
            <w:webHidden/>
          </w:rPr>
        </w:r>
        <w:r>
          <w:rPr>
            <w:noProof/>
            <w:webHidden/>
          </w:rPr>
          <w:fldChar w:fldCharType="separate"/>
        </w:r>
        <w:r>
          <w:rPr>
            <w:noProof/>
            <w:webHidden/>
          </w:rPr>
          <w:t>15</w:t>
        </w:r>
        <w:r>
          <w:rPr>
            <w:noProof/>
            <w:webHidden/>
          </w:rPr>
          <w:fldChar w:fldCharType="end"/>
        </w:r>
      </w:hyperlink>
    </w:p>
    <w:p w:rsidR="00F74A98" w:rsidRDefault="00F74A98">
      <w:pPr>
        <w:pStyle w:val="TDC3"/>
        <w:tabs>
          <w:tab w:val="left" w:pos="1320"/>
          <w:tab w:val="right" w:leader="dot" w:pos="8969"/>
        </w:tabs>
        <w:rPr>
          <w:noProof/>
        </w:rPr>
      </w:pPr>
      <w:hyperlink w:anchor="_Toc405126972" w:history="1">
        <w:r w:rsidRPr="00C3576B">
          <w:rPr>
            <w:rStyle w:val="Hipervnculo"/>
            <w:noProof/>
          </w:rPr>
          <w:t>3.2.7.</w:t>
        </w:r>
        <w:r>
          <w:rPr>
            <w:noProof/>
          </w:rPr>
          <w:tab/>
        </w:r>
        <w:r w:rsidRPr="00C3576B">
          <w:rPr>
            <w:rStyle w:val="Hipervnculo"/>
            <w:noProof/>
          </w:rPr>
          <w:t>Base de Datos No relacionales (NoSQL)</w:t>
        </w:r>
        <w:r>
          <w:rPr>
            <w:noProof/>
            <w:webHidden/>
          </w:rPr>
          <w:tab/>
        </w:r>
        <w:r>
          <w:rPr>
            <w:noProof/>
            <w:webHidden/>
          </w:rPr>
          <w:fldChar w:fldCharType="begin"/>
        </w:r>
        <w:r>
          <w:rPr>
            <w:noProof/>
            <w:webHidden/>
          </w:rPr>
          <w:instrText xml:space="preserve"> PAGEREF _Toc405126972 \h </w:instrText>
        </w:r>
        <w:r>
          <w:rPr>
            <w:noProof/>
            <w:webHidden/>
          </w:rPr>
        </w:r>
        <w:r>
          <w:rPr>
            <w:noProof/>
            <w:webHidden/>
          </w:rPr>
          <w:fldChar w:fldCharType="separate"/>
        </w:r>
        <w:r>
          <w:rPr>
            <w:noProof/>
            <w:webHidden/>
          </w:rPr>
          <w:t>17</w:t>
        </w:r>
        <w:r>
          <w:rPr>
            <w:noProof/>
            <w:webHidden/>
          </w:rPr>
          <w:fldChar w:fldCharType="end"/>
        </w:r>
      </w:hyperlink>
    </w:p>
    <w:p w:rsidR="00F74A98" w:rsidRDefault="00F74A98">
      <w:pPr>
        <w:pStyle w:val="TDC1"/>
        <w:rPr>
          <w:rFonts w:asciiTheme="minorHAnsi" w:hAnsiTheme="minorHAnsi"/>
          <w:noProof/>
          <w:sz w:val="22"/>
        </w:rPr>
      </w:pPr>
      <w:hyperlink w:anchor="_Toc405126973" w:history="1">
        <w:r w:rsidRPr="00C3576B">
          <w:rPr>
            <w:rStyle w:val="Hipervnculo"/>
            <w:noProof/>
          </w:rPr>
          <w:t>3.</w:t>
        </w:r>
        <w:r>
          <w:rPr>
            <w:rFonts w:asciiTheme="minorHAnsi" w:hAnsiTheme="minorHAnsi"/>
            <w:noProof/>
            <w:sz w:val="22"/>
          </w:rPr>
          <w:tab/>
        </w:r>
        <w:r w:rsidRPr="00C3576B">
          <w:rPr>
            <w:rStyle w:val="Hipervnculo"/>
            <w:noProof/>
          </w:rPr>
          <w:t>DISEÑO METODOLOGICO</w:t>
        </w:r>
        <w:r>
          <w:rPr>
            <w:noProof/>
            <w:webHidden/>
          </w:rPr>
          <w:tab/>
        </w:r>
        <w:r>
          <w:rPr>
            <w:noProof/>
            <w:webHidden/>
          </w:rPr>
          <w:fldChar w:fldCharType="begin"/>
        </w:r>
        <w:r>
          <w:rPr>
            <w:noProof/>
            <w:webHidden/>
          </w:rPr>
          <w:instrText xml:space="preserve"> PAGEREF _Toc405126973 \h </w:instrText>
        </w:r>
        <w:r>
          <w:rPr>
            <w:noProof/>
            <w:webHidden/>
          </w:rPr>
        </w:r>
        <w:r>
          <w:rPr>
            <w:noProof/>
            <w:webHidden/>
          </w:rPr>
          <w:fldChar w:fldCharType="separate"/>
        </w:r>
        <w:r>
          <w:rPr>
            <w:noProof/>
            <w:webHidden/>
          </w:rPr>
          <w:t>18</w:t>
        </w:r>
        <w:r>
          <w:rPr>
            <w:noProof/>
            <w:webHidden/>
          </w:rPr>
          <w:fldChar w:fldCharType="end"/>
        </w:r>
      </w:hyperlink>
    </w:p>
    <w:p w:rsidR="00F74A98" w:rsidRDefault="00F74A98">
      <w:pPr>
        <w:pStyle w:val="TDC2"/>
        <w:tabs>
          <w:tab w:val="left" w:pos="880"/>
          <w:tab w:val="right" w:leader="dot" w:pos="8969"/>
        </w:tabs>
        <w:rPr>
          <w:noProof/>
        </w:rPr>
      </w:pPr>
      <w:hyperlink w:anchor="_Toc405126974" w:history="1">
        <w:r w:rsidRPr="00C3576B">
          <w:rPr>
            <w:rStyle w:val="Hipervnculo"/>
            <w:noProof/>
            <w:lang w:val="en-US"/>
          </w:rPr>
          <w:t>4.1.</w:t>
        </w:r>
        <w:r>
          <w:rPr>
            <w:noProof/>
          </w:rPr>
          <w:tab/>
        </w:r>
        <w:r w:rsidRPr="00C3576B">
          <w:rPr>
            <w:rStyle w:val="Hipervnculo"/>
            <w:noProof/>
            <w:lang w:val="en-US"/>
          </w:rPr>
          <w:t>TIPO DE INVESTIGACIÓN</w:t>
        </w:r>
        <w:r>
          <w:rPr>
            <w:noProof/>
            <w:webHidden/>
          </w:rPr>
          <w:tab/>
        </w:r>
        <w:r>
          <w:rPr>
            <w:noProof/>
            <w:webHidden/>
          </w:rPr>
          <w:fldChar w:fldCharType="begin"/>
        </w:r>
        <w:r>
          <w:rPr>
            <w:noProof/>
            <w:webHidden/>
          </w:rPr>
          <w:instrText xml:space="preserve"> PAGEREF _Toc405126974 \h </w:instrText>
        </w:r>
        <w:r>
          <w:rPr>
            <w:noProof/>
            <w:webHidden/>
          </w:rPr>
        </w:r>
        <w:r>
          <w:rPr>
            <w:noProof/>
            <w:webHidden/>
          </w:rPr>
          <w:fldChar w:fldCharType="separate"/>
        </w:r>
        <w:r>
          <w:rPr>
            <w:noProof/>
            <w:webHidden/>
          </w:rPr>
          <w:t>18</w:t>
        </w:r>
        <w:r>
          <w:rPr>
            <w:noProof/>
            <w:webHidden/>
          </w:rPr>
          <w:fldChar w:fldCharType="end"/>
        </w:r>
      </w:hyperlink>
    </w:p>
    <w:p w:rsidR="00F74A98" w:rsidRDefault="00F74A98">
      <w:pPr>
        <w:pStyle w:val="TDC2"/>
        <w:tabs>
          <w:tab w:val="left" w:pos="880"/>
          <w:tab w:val="right" w:leader="dot" w:pos="8969"/>
        </w:tabs>
        <w:rPr>
          <w:noProof/>
        </w:rPr>
      </w:pPr>
      <w:hyperlink w:anchor="_Toc405126975" w:history="1">
        <w:r w:rsidRPr="00C3576B">
          <w:rPr>
            <w:rStyle w:val="Hipervnculo"/>
            <w:noProof/>
          </w:rPr>
          <w:t>4.2.</w:t>
        </w:r>
        <w:r>
          <w:rPr>
            <w:noProof/>
          </w:rPr>
          <w:tab/>
        </w:r>
        <w:r w:rsidRPr="00C3576B">
          <w:rPr>
            <w:rStyle w:val="Hipervnculo"/>
            <w:noProof/>
          </w:rPr>
          <w:t>FUENTES DE INFORMACIÓN</w:t>
        </w:r>
        <w:r>
          <w:rPr>
            <w:noProof/>
            <w:webHidden/>
          </w:rPr>
          <w:tab/>
        </w:r>
        <w:r>
          <w:rPr>
            <w:noProof/>
            <w:webHidden/>
          </w:rPr>
          <w:fldChar w:fldCharType="begin"/>
        </w:r>
        <w:r>
          <w:rPr>
            <w:noProof/>
            <w:webHidden/>
          </w:rPr>
          <w:instrText xml:space="preserve"> PAGEREF _Toc405126975 \h </w:instrText>
        </w:r>
        <w:r>
          <w:rPr>
            <w:noProof/>
            <w:webHidden/>
          </w:rPr>
        </w:r>
        <w:r>
          <w:rPr>
            <w:noProof/>
            <w:webHidden/>
          </w:rPr>
          <w:fldChar w:fldCharType="separate"/>
        </w:r>
        <w:r>
          <w:rPr>
            <w:noProof/>
            <w:webHidden/>
          </w:rPr>
          <w:t>18</w:t>
        </w:r>
        <w:r>
          <w:rPr>
            <w:noProof/>
            <w:webHidden/>
          </w:rPr>
          <w:fldChar w:fldCharType="end"/>
        </w:r>
      </w:hyperlink>
    </w:p>
    <w:p w:rsidR="00F74A98" w:rsidRDefault="00F74A98">
      <w:pPr>
        <w:pStyle w:val="TDC2"/>
        <w:tabs>
          <w:tab w:val="left" w:pos="880"/>
          <w:tab w:val="right" w:leader="dot" w:pos="8969"/>
        </w:tabs>
        <w:rPr>
          <w:noProof/>
        </w:rPr>
      </w:pPr>
      <w:hyperlink w:anchor="_Toc405126976" w:history="1">
        <w:r w:rsidRPr="00C3576B">
          <w:rPr>
            <w:rStyle w:val="Hipervnculo"/>
            <w:noProof/>
          </w:rPr>
          <w:t>4.3.</w:t>
        </w:r>
        <w:r>
          <w:rPr>
            <w:noProof/>
          </w:rPr>
          <w:tab/>
        </w:r>
        <w:r w:rsidRPr="00C3576B">
          <w:rPr>
            <w:rStyle w:val="Hipervnculo"/>
            <w:noProof/>
          </w:rPr>
          <w:t>TÉCNICAS Y PROCEDIMIENTO PARA LA RECOLECCIÓN DE INFORMACIÓN</w:t>
        </w:r>
        <w:r>
          <w:rPr>
            <w:noProof/>
            <w:webHidden/>
          </w:rPr>
          <w:tab/>
        </w:r>
        <w:r>
          <w:rPr>
            <w:noProof/>
            <w:webHidden/>
          </w:rPr>
          <w:fldChar w:fldCharType="begin"/>
        </w:r>
        <w:r>
          <w:rPr>
            <w:noProof/>
            <w:webHidden/>
          </w:rPr>
          <w:instrText xml:space="preserve"> PAGEREF _Toc405126976 \h </w:instrText>
        </w:r>
        <w:r>
          <w:rPr>
            <w:noProof/>
            <w:webHidden/>
          </w:rPr>
        </w:r>
        <w:r>
          <w:rPr>
            <w:noProof/>
            <w:webHidden/>
          </w:rPr>
          <w:fldChar w:fldCharType="separate"/>
        </w:r>
        <w:r>
          <w:rPr>
            <w:noProof/>
            <w:webHidden/>
          </w:rPr>
          <w:t>19</w:t>
        </w:r>
        <w:r>
          <w:rPr>
            <w:noProof/>
            <w:webHidden/>
          </w:rPr>
          <w:fldChar w:fldCharType="end"/>
        </w:r>
      </w:hyperlink>
    </w:p>
    <w:p w:rsidR="00F74A98" w:rsidRDefault="00F74A98">
      <w:pPr>
        <w:pStyle w:val="TDC3"/>
        <w:tabs>
          <w:tab w:val="left" w:pos="1320"/>
          <w:tab w:val="right" w:leader="dot" w:pos="8969"/>
        </w:tabs>
        <w:rPr>
          <w:noProof/>
        </w:rPr>
      </w:pPr>
      <w:hyperlink w:anchor="_Toc405126977" w:history="1">
        <w:r w:rsidRPr="00C3576B">
          <w:rPr>
            <w:rStyle w:val="Hipervnculo"/>
            <w:noProof/>
          </w:rPr>
          <w:t>4.3.1.</w:t>
        </w:r>
        <w:r>
          <w:rPr>
            <w:noProof/>
          </w:rPr>
          <w:tab/>
        </w:r>
        <w:r w:rsidRPr="00C3576B">
          <w:rPr>
            <w:rStyle w:val="Hipervnculo"/>
            <w:noProof/>
          </w:rPr>
          <w:t>Técnicas</w:t>
        </w:r>
        <w:r>
          <w:rPr>
            <w:noProof/>
            <w:webHidden/>
          </w:rPr>
          <w:tab/>
        </w:r>
        <w:r>
          <w:rPr>
            <w:noProof/>
            <w:webHidden/>
          </w:rPr>
          <w:fldChar w:fldCharType="begin"/>
        </w:r>
        <w:r>
          <w:rPr>
            <w:noProof/>
            <w:webHidden/>
          </w:rPr>
          <w:instrText xml:space="preserve"> PAGEREF _Toc405126977 \h </w:instrText>
        </w:r>
        <w:r>
          <w:rPr>
            <w:noProof/>
            <w:webHidden/>
          </w:rPr>
        </w:r>
        <w:r>
          <w:rPr>
            <w:noProof/>
            <w:webHidden/>
          </w:rPr>
          <w:fldChar w:fldCharType="separate"/>
        </w:r>
        <w:r>
          <w:rPr>
            <w:noProof/>
            <w:webHidden/>
          </w:rPr>
          <w:t>19</w:t>
        </w:r>
        <w:r>
          <w:rPr>
            <w:noProof/>
            <w:webHidden/>
          </w:rPr>
          <w:fldChar w:fldCharType="end"/>
        </w:r>
      </w:hyperlink>
    </w:p>
    <w:p w:rsidR="00F74A98" w:rsidRDefault="00F74A98">
      <w:pPr>
        <w:pStyle w:val="TDC3"/>
        <w:tabs>
          <w:tab w:val="left" w:pos="1320"/>
          <w:tab w:val="right" w:leader="dot" w:pos="8969"/>
        </w:tabs>
        <w:rPr>
          <w:noProof/>
        </w:rPr>
      </w:pPr>
      <w:hyperlink w:anchor="_Toc405126978" w:history="1">
        <w:r w:rsidRPr="00C3576B">
          <w:rPr>
            <w:rStyle w:val="Hipervnculo"/>
            <w:noProof/>
          </w:rPr>
          <w:t>4.3.2.</w:t>
        </w:r>
        <w:r>
          <w:rPr>
            <w:noProof/>
          </w:rPr>
          <w:tab/>
        </w:r>
        <w:r w:rsidRPr="00C3576B">
          <w:rPr>
            <w:rStyle w:val="Hipervnculo"/>
            <w:noProof/>
          </w:rPr>
          <w:t>Método</w:t>
        </w:r>
        <w:r>
          <w:rPr>
            <w:noProof/>
            <w:webHidden/>
          </w:rPr>
          <w:tab/>
        </w:r>
        <w:r>
          <w:rPr>
            <w:noProof/>
            <w:webHidden/>
          </w:rPr>
          <w:fldChar w:fldCharType="begin"/>
        </w:r>
        <w:r>
          <w:rPr>
            <w:noProof/>
            <w:webHidden/>
          </w:rPr>
          <w:instrText xml:space="preserve"> PAGEREF _Toc405126978 \h </w:instrText>
        </w:r>
        <w:r>
          <w:rPr>
            <w:noProof/>
            <w:webHidden/>
          </w:rPr>
        </w:r>
        <w:r>
          <w:rPr>
            <w:noProof/>
            <w:webHidden/>
          </w:rPr>
          <w:fldChar w:fldCharType="separate"/>
        </w:r>
        <w:r>
          <w:rPr>
            <w:noProof/>
            <w:webHidden/>
          </w:rPr>
          <w:t>19</w:t>
        </w:r>
        <w:r>
          <w:rPr>
            <w:noProof/>
            <w:webHidden/>
          </w:rPr>
          <w:fldChar w:fldCharType="end"/>
        </w:r>
      </w:hyperlink>
    </w:p>
    <w:p w:rsidR="00F74A98" w:rsidRDefault="00F74A98">
      <w:pPr>
        <w:pStyle w:val="TDC3"/>
        <w:tabs>
          <w:tab w:val="left" w:pos="1320"/>
          <w:tab w:val="right" w:leader="dot" w:pos="8969"/>
        </w:tabs>
        <w:rPr>
          <w:noProof/>
        </w:rPr>
      </w:pPr>
      <w:hyperlink w:anchor="_Toc405126979" w:history="1">
        <w:r w:rsidRPr="00C3576B">
          <w:rPr>
            <w:rStyle w:val="Hipervnculo"/>
            <w:noProof/>
          </w:rPr>
          <w:t>4.3.3.</w:t>
        </w:r>
        <w:r>
          <w:rPr>
            <w:noProof/>
          </w:rPr>
          <w:tab/>
        </w:r>
        <w:r w:rsidRPr="00C3576B">
          <w:rPr>
            <w:rStyle w:val="Hipervnculo"/>
            <w:noProof/>
          </w:rPr>
          <w:t>Procedimiento</w:t>
        </w:r>
        <w:r>
          <w:rPr>
            <w:noProof/>
            <w:webHidden/>
          </w:rPr>
          <w:tab/>
        </w:r>
        <w:r>
          <w:rPr>
            <w:noProof/>
            <w:webHidden/>
          </w:rPr>
          <w:fldChar w:fldCharType="begin"/>
        </w:r>
        <w:r>
          <w:rPr>
            <w:noProof/>
            <w:webHidden/>
          </w:rPr>
          <w:instrText xml:space="preserve"> PAGEREF _Toc405126979 \h </w:instrText>
        </w:r>
        <w:r>
          <w:rPr>
            <w:noProof/>
            <w:webHidden/>
          </w:rPr>
        </w:r>
        <w:r>
          <w:rPr>
            <w:noProof/>
            <w:webHidden/>
          </w:rPr>
          <w:fldChar w:fldCharType="separate"/>
        </w:r>
        <w:r>
          <w:rPr>
            <w:noProof/>
            <w:webHidden/>
          </w:rPr>
          <w:t>19</w:t>
        </w:r>
        <w:r>
          <w:rPr>
            <w:noProof/>
            <w:webHidden/>
          </w:rPr>
          <w:fldChar w:fldCharType="end"/>
        </w:r>
      </w:hyperlink>
    </w:p>
    <w:p w:rsidR="00F74A98" w:rsidRDefault="00F74A98">
      <w:pPr>
        <w:pStyle w:val="TDC1"/>
        <w:rPr>
          <w:rFonts w:asciiTheme="minorHAnsi" w:hAnsiTheme="minorHAnsi"/>
          <w:noProof/>
          <w:sz w:val="22"/>
        </w:rPr>
      </w:pPr>
      <w:hyperlink w:anchor="_Toc405126980" w:history="1">
        <w:r w:rsidRPr="00C3576B">
          <w:rPr>
            <w:rStyle w:val="Hipervnculo"/>
            <w:noProof/>
          </w:rPr>
          <w:t>4.</w:t>
        </w:r>
        <w:r>
          <w:rPr>
            <w:rFonts w:asciiTheme="minorHAnsi" w:hAnsiTheme="minorHAnsi"/>
            <w:noProof/>
            <w:sz w:val="22"/>
          </w:rPr>
          <w:tab/>
        </w:r>
        <w:r w:rsidRPr="00C3576B">
          <w:rPr>
            <w:rStyle w:val="Hipervnculo"/>
            <w:noProof/>
          </w:rPr>
          <w:t>CRONOGRAMA</w:t>
        </w:r>
        <w:r>
          <w:rPr>
            <w:noProof/>
            <w:webHidden/>
          </w:rPr>
          <w:tab/>
        </w:r>
        <w:r>
          <w:rPr>
            <w:noProof/>
            <w:webHidden/>
          </w:rPr>
          <w:fldChar w:fldCharType="begin"/>
        </w:r>
        <w:r>
          <w:rPr>
            <w:noProof/>
            <w:webHidden/>
          </w:rPr>
          <w:instrText xml:space="preserve"> PAGEREF _Toc405126980 \h </w:instrText>
        </w:r>
        <w:r>
          <w:rPr>
            <w:noProof/>
            <w:webHidden/>
          </w:rPr>
        </w:r>
        <w:r>
          <w:rPr>
            <w:noProof/>
            <w:webHidden/>
          </w:rPr>
          <w:fldChar w:fldCharType="separate"/>
        </w:r>
        <w:r>
          <w:rPr>
            <w:noProof/>
            <w:webHidden/>
          </w:rPr>
          <w:t>20</w:t>
        </w:r>
        <w:r>
          <w:rPr>
            <w:noProof/>
            <w:webHidden/>
          </w:rPr>
          <w:fldChar w:fldCharType="end"/>
        </w:r>
      </w:hyperlink>
    </w:p>
    <w:p w:rsidR="00F74A98" w:rsidRDefault="00F74A98">
      <w:pPr>
        <w:pStyle w:val="TDC1"/>
        <w:rPr>
          <w:rFonts w:asciiTheme="minorHAnsi" w:hAnsiTheme="minorHAnsi"/>
          <w:noProof/>
          <w:sz w:val="22"/>
        </w:rPr>
      </w:pPr>
      <w:hyperlink w:anchor="_Toc405126981" w:history="1">
        <w:r w:rsidRPr="00C3576B">
          <w:rPr>
            <w:rStyle w:val="Hipervnculo"/>
            <w:noProof/>
          </w:rPr>
          <w:t>5.</w:t>
        </w:r>
        <w:r>
          <w:rPr>
            <w:rFonts w:asciiTheme="minorHAnsi" w:hAnsiTheme="minorHAnsi"/>
            <w:noProof/>
            <w:sz w:val="22"/>
          </w:rPr>
          <w:tab/>
        </w:r>
        <w:r w:rsidRPr="00C3576B">
          <w:rPr>
            <w:rStyle w:val="Hipervnculo"/>
            <w:noProof/>
          </w:rPr>
          <w:t>PRESUPUESTO</w:t>
        </w:r>
        <w:r>
          <w:rPr>
            <w:noProof/>
            <w:webHidden/>
          </w:rPr>
          <w:tab/>
        </w:r>
        <w:r>
          <w:rPr>
            <w:noProof/>
            <w:webHidden/>
          </w:rPr>
          <w:fldChar w:fldCharType="begin"/>
        </w:r>
        <w:r>
          <w:rPr>
            <w:noProof/>
            <w:webHidden/>
          </w:rPr>
          <w:instrText xml:space="preserve"> PAGEREF _Toc405126981 \h </w:instrText>
        </w:r>
        <w:r>
          <w:rPr>
            <w:noProof/>
            <w:webHidden/>
          </w:rPr>
        </w:r>
        <w:r>
          <w:rPr>
            <w:noProof/>
            <w:webHidden/>
          </w:rPr>
          <w:fldChar w:fldCharType="separate"/>
        </w:r>
        <w:r>
          <w:rPr>
            <w:noProof/>
            <w:webHidden/>
          </w:rPr>
          <w:t>21</w:t>
        </w:r>
        <w:r>
          <w:rPr>
            <w:noProof/>
            <w:webHidden/>
          </w:rPr>
          <w:fldChar w:fldCharType="end"/>
        </w:r>
      </w:hyperlink>
    </w:p>
    <w:p w:rsidR="00F74A98" w:rsidRDefault="00F74A98">
      <w:pPr>
        <w:pStyle w:val="TDC1"/>
        <w:rPr>
          <w:rFonts w:asciiTheme="minorHAnsi" w:hAnsiTheme="minorHAnsi"/>
          <w:noProof/>
          <w:sz w:val="22"/>
        </w:rPr>
      </w:pPr>
      <w:hyperlink w:anchor="_Toc405126982" w:history="1">
        <w:r w:rsidRPr="00C3576B">
          <w:rPr>
            <w:rStyle w:val="Hipervnculo"/>
            <w:noProof/>
          </w:rPr>
          <w:t>BIBLIOGRAFIA</w:t>
        </w:r>
        <w:r>
          <w:rPr>
            <w:noProof/>
            <w:webHidden/>
          </w:rPr>
          <w:tab/>
        </w:r>
        <w:r>
          <w:rPr>
            <w:noProof/>
            <w:webHidden/>
          </w:rPr>
          <w:fldChar w:fldCharType="begin"/>
        </w:r>
        <w:r>
          <w:rPr>
            <w:noProof/>
            <w:webHidden/>
          </w:rPr>
          <w:instrText xml:space="preserve"> PAGEREF _Toc405126982 \h </w:instrText>
        </w:r>
        <w:r>
          <w:rPr>
            <w:noProof/>
            <w:webHidden/>
          </w:rPr>
        </w:r>
        <w:r>
          <w:rPr>
            <w:noProof/>
            <w:webHidden/>
          </w:rPr>
          <w:fldChar w:fldCharType="separate"/>
        </w:r>
        <w:r>
          <w:rPr>
            <w:noProof/>
            <w:webHidden/>
          </w:rPr>
          <w:t>23</w:t>
        </w:r>
        <w:r>
          <w:rPr>
            <w:noProof/>
            <w:webHidden/>
          </w:rPr>
          <w:fldChar w:fldCharType="end"/>
        </w:r>
      </w:hyperlink>
    </w:p>
    <w:p w:rsidR="00AA1039" w:rsidRDefault="00AA1039" w:rsidP="00EB47E3">
      <w:pPr>
        <w:spacing w:after="0"/>
        <w:jc w:val="center"/>
        <w:rPr>
          <w:rFonts w:cs="Arial"/>
          <w:b/>
          <w:szCs w:val="24"/>
        </w:rPr>
      </w:pPr>
      <w:r>
        <w:rPr>
          <w:rFonts w:cs="Arial"/>
          <w:b/>
          <w:szCs w:val="24"/>
        </w:rPr>
        <w:fldChar w:fldCharType="end"/>
      </w:r>
    </w:p>
    <w:p w:rsidR="00AA1039" w:rsidRDefault="00AA1039" w:rsidP="00EB47E3">
      <w:pPr>
        <w:spacing w:after="0"/>
        <w:jc w:val="center"/>
        <w:rPr>
          <w:rFonts w:cs="Arial"/>
          <w:b/>
          <w:szCs w:val="24"/>
        </w:rPr>
      </w:pPr>
    </w:p>
    <w:p w:rsidR="00B9018B" w:rsidRDefault="00B9018B" w:rsidP="008D3086">
      <w:pPr>
        <w:spacing w:after="0"/>
        <w:jc w:val="center"/>
        <w:rPr>
          <w:rFonts w:cs="Arial"/>
          <w:b/>
          <w:szCs w:val="24"/>
        </w:rPr>
      </w:pPr>
    </w:p>
    <w:p w:rsidR="00AA1039" w:rsidRDefault="00AA1039" w:rsidP="008D3086">
      <w:pPr>
        <w:spacing w:after="0"/>
        <w:jc w:val="center"/>
        <w:rPr>
          <w:rFonts w:cs="Arial"/>
          <w:b/>
          <w:szCs w:val="24"/>
        </w:rPr>
      </w:pPr>
    </w:p>
    <w:p w:rsidR="00AA1039" w:rsidRDefault="00AA1039" w:rsidP="008D3086">
      <w:pPr>
        <w:spacing w:after="0"/>
        <w:jc w:val="center"/>
        <w:rPr>
          <w:rFonts w:cs="Arial"/>
          <w:b/>
          <w:szCs w:val="24"/>
        </w:rPr>
      </w:pPr>
    </w:p>
    <w:p w:rsidR="00AA1039" w:rsidRDefault="00AA1039"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6E7E11" w:rsidRDefault="006E7E11" w:rsidP="008D3086">
      <w:pPr>
        <w:spacing w:after="0"/>
        <w:jc w:val="center"/>
        <w:rPr>
          <w:rFonts w:cs="Arial"/>
          <w:b/>
          <w:szCs w:val="24"/>
        </w:rPr>
      </w:pPr>
    </w:p>
    <w:p w:rsidR="006E7E11" w:rsidRDefault="006E7E11" w:rsidP="008D3086">
      <w:pPr>
        <w:spacing w:after="0"/>
        <w:jc w:val="center"/>
        <w:rPr>
          <w:rFonts w:cs="Arial"/>
          <w:b/>
          <w:szCs w:val="24"/>
        </w:rPr>
      </w:pPr>
    </w:p>
    <w:p w:rsidR="00B9018B" w:rsidRDefault="00B9018B"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F74A98" w:rsidRDefault="00F74A98"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B9018B">
      <w:pPr>
        <w:autoSpaceDE w:val="0"/>
        <w:autoSpaceDN w:val="0"/>
        <w:adjustRightInd w:val="0"/>
        <w:spacing w:after="0"/>
        <w:jc w:val="center"/>
        <w:rPr>
          <w:rFonts w:cs="Arial"/>
          <w:b/>
          <w:szCs w:val="24"/>
        </w:rPr>
      </w:pPr>
      <w:r>
        <w:rPr>
          <w:rFonts w:cs="Arial"/>
          <w:b/>
          <w:szCs w:val="24"/>
        </w:rPr>
        <w:lastRenderedPageBreak/>
        <w:t>LISTA DE TABLAS</w:t>
      </w:r>
    </w:p>
    <w:p w:rsidR="00B9018B" w:rsidRDefault="00B9018B" w:rsidP="00B9018B">
      <w:pPr>
        <w:autoSpaceDE w:val="0"/>
        <w:autoSpaceDN w:val="0"/>
        <w:adjustRightInd w:val="0"/>
        <w:spacing w:after="0"/>
        <w:jc w:val="center"/>
        <w:rPr>
          <w:rFonts w:cs="Arial"/>
          <w:b/>
          <w:szCs w:val="24"/>
        </w:rPr>
      </w:pPr>
    </w:p>
    <w:p w:rsidR="00685C3C" w:rsidRDefault="00685C3C" w:rsidP="00B9018B">
      <w:pPr>
        <w:autoSpaceDE w:val="0"/>
        <w:autoSpaceDN w:val="0"/>
        <w:adjustRightInd w:val="0"/>
        <w:spacing w:after="0"/>
        <w:jc w:val="center"/>
        <w:rPr>
          <w:rFonts w:cs="Arial"/>
          <w:b/>
          <w:szCs w:val="24"/>
        </w:rPr>
      </w:pPr>
    </w:p>
    <w:p w:rsidR="00B9018B" w:rsidRDefault="00B9018B" w:rsidP="00B9018B">
      <w:pPr>
        <w:autoSpaceDE w:val="0"/>
        <w:autoSpaceDN w:val="0"/>
        <w:adjustRightInd w:val="0"/>
        <w:spacing w:after="0"/>
        <w:jc w:val="center"/>
        <w:rPr>
          <w:rFonts w:cs="Arial"/>
          <w:b/>
          <w:szCs w:val="24"/>
        </w:rPr>
      </w:pPr>
    </w:p>
    <w:p w:rsidR="000034FD" w:rsidRDefault="00B9018B" w:rsidP="00685C3C">
      <w:pPr>
        <w:autoSpaceDE w:val="0"/>
        <w:autoSpaceDN w:val="0"/>
        <w:adjustRightInd w:val="0"/>
        <w:spacing w:after="0"/>
        <w:jc w:val="both"/>
        <w:rPr>
          <w:noProof/>
        </w:rPr>
      </w:pP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Pr>
          <w:rFonts w:cs="Arial"/>
          <w:b/>
          <w:szCs w:val="24"/>
        </w:rPr>
        <w:tab/>
      </w:r>
      <w:r w:rsidR="00685C3C">
        <w:rPr>
          <w:rFonts w:cs="Arial"/>
          <w:b/>
          <w:szCs w:val="24"/>
        </w:rPr>
        <w:fldChar w:fldCharType="begin"/>
      </w:r>
      <w:r w:rsidR="00685C3C">
        <w:rPr>
          <w:rFonts w:cs="Arial"/>
          <w:b/>
          <w:szCs w:val="24"/>
        </w:rPr>
        <w:instrText xml:space="preserve"> TOC \h \z \c "Tabla" </w:instrText>
      </w:r>
      <w:r w:rsidR="00685C3C">
        <w:rPr>
          <w:rFonts w:cs="Arial"/>
          <w:b/>
          <w:szCs w:val="24"/>
        </w:rPr>
        <w:fldChar w:fldCharType="separate"/>
      </w:r>
    </w:p>
    <w:p w:rsidR="000034FD" w:rsidRDefault="000034FD">
      <w:pPr>
        <w:pStyle w:val="Tabladeilustraciones"/>
        <w:tabs>
          <w:tab w:val="right" w:leader="dot" w:pos="8969"/>
        </w:tabs>
        <w:rPr>
          <w:rStyle w:val="Hipervnculo"/>
          <w:noProof/>
        </w:rPr>
      </w:pPr>
      <w:hyperlink w:anchor="_Toc405129881" w:history="1">
        <w:r w:rsidRPr="00F83CA7">
          <w:rPr>
            <w:rStyle w:val="Hipervnculo"/>
            <w:noProof/>
          </w:rPr>
          <w:t>Tabla 1. Descripción de equipos.</w:t>
        </w:r>
        <w:r>
          <w:rPr>
            <w:noProof/>
            <w:webHidden/>
          </w:rPr>
          <w:tab/>
        </w:r>
        <w:r>
          <w:rPr>
            <w:noProof/>
            <w:webHidden/>
          </w:rPr>
          <w:fldChar w:fldCharType="begin"/>
        </w:r>
        <w:r>
          <w:rPr>
            <w:noProof/>
            <w:webHidden/>
          </w:rPr>
          <w:instrText xml:space="preserve"> PAGEREF _Toc405129881 \h </w:instrText>
        </w:r>
        <w:r>
          <w:rPr>
            <w:noProof/>
            <w:webHidden/>
          </w:rPr>
        </w:r>
        <w:r>
          <w:rPr>
            <w:noProof/>
            <w:webHidden/>
          </w:rPr>
          <w:fldChar w:fldCharType="separate"/>
        </w:r>
        <w:r>
          <w:rPr>
            <w:noProof/>
            <w:webHidden/>
          </w:rPr>
          <w:t>21</w:t>
        </w:r>
        <w:r>
          <w:rPr>
            <w:noProof/>
            <w:webHidden/>
          </w:rPr>
          <w:fldChar w:fldCharType="end"/>
        </w:r>
      </w:hyperlink>
    </w:p>
    <w:p w:rsidR="000034FD" w:rsidRPr="000034FD" w:rsidRDefault="000034FD" w:rsidP="000034FD"/>
    <w:p w:rsidR="000034FD" w:rsidRDefault="000034FD">
      <w:pPr>
        <w:pStyle w:val="Tabladeilustraciones"/>
        <w:tabs>
          <w:tab w:val="right" w:leader="dot" w:pos="8969"/>
        </w:tabs>
        <w:rPr>
          <w:rStyle w:val="Hipervnculo"/>
          <w:noProof/>
        </w:rPr>
      </w:pPr>
      <w:hyperlink w:anchor="_Toc405129882" w:history="1">
        <w:r w:rsidRPr="00F83CA7">
          <w:rPr>
            <w:rStyle w:val="Hipervnculo"/>
            <w:noProof/>
          </w:rPr>
          <w:t>Tabla 2. Descripción de los gastos de personal.</w:t>
        </w:r>
        <w:r>
          <w:rPr>
            <w:noProof/>
            <w:webHidden/>
          </w:rPr>
          <w:tab/>
        </w:r>
        <w:r>
          <w:rPr>
            <w:noProof/>
            <w:webHidden/>
          </w:rPr>
          <w:fldChar w:fldCharType="begin"/>
        </w:r>
        <w:r>
          <w:rPr>
            <w:noProof/>
            <w:webHidden/>
          </w:rPr>
          <w:instrText xml:space="preserve"> PAGEREF _Toc405129882 \h </w:instrText>
        </w:r>
        <w:r>
          <w:rPr>
            <w:noProof/>
            <w:webHidden/>
          </w:rPr>
        </w:r>
        <w:r>
          <w:rPr>
            <w:noProof/>
            <w:webHidden/>
          </w:rPr>
          <w:fldChar w:fldCharType="separate"/>
        </w:r>
        <w:r>
          <w:rPr>
            <w:noProof/>
            <w:webHidden/>
          </w:rPr>
          <w:t>21</w:t>
        </w:r>
        <w:r>
          <w:rPr>
            <w:noProof/>
            <w:webHidden/>
          </w:rPr>
          <w:fldChar w:fldCharType="end"/>
        </w:r>
      </w:hyperlink>
    </w:p>
    <w:p w:rsidR="000034FD" w:rsidRPr="000034FD" w:rsidRDefault="000034FD" w:rsidP="000034FD"/>
    <w:p w:rsidR="000034FD" w:rsidRDefault="000034FD">
      <w:pPr>
        <w:pStyle w:val="Tabladeilustraciones"/>
        <w:tabs>
          <w:tab w:val="right" w:leader="dot" w:pos="8969"/>
        </w:tabs>
        <w:rPr>
          <w:rStyle w:val="Hipervnculo"/>
          <w:noProof/>
        </w:rPr>
      </w:pPr>
      <w:hyperlink w:anchor="_Toc405129883" w:history="1">
        <w:r w:rsidRPr="00F83CA7">
          <w:rPr>
            <w:rStyle w:val="Hipervnculo"/>
            <w:noProof/>
          </w:rPr>
          <w:t>Tabla 3. Presupuesto global del trabajo de grado.</w:t>
        </w:r>
        <w:r>
          <w:rPr>
            <w:noProof/>
            <w:webHidden/>
          </w:rPr>
          <w:tab/>
        </w:r>
        <w:r>
          <w:rPr>
            <w:noProof/>
            <w:webHidden/>
          </w:rPr>
          <w:fldChar w:fldCharType="begin"/>
        </w:r>
        <w:r>
          <w:rPr>
            <w:noProof/>
            <w:webHidden/>
          </w:rPr>
          <w:instrText xml:space="preserve"> PAGEREF _Toc405129883 \h </w:instrText>
        </w:r>
        <w:r>
          <w:rPr>
            <w:noProof/>
            <w:webHidden/>
          </w:rPr>
        </w:r>
        <w:r>
          <w:rPr>
            <w:noProof/>
            <w:webHidden/>
          </w:rPr>
          <w:fldChar w:fldCharType="separate"/>
        </w:r>
        <w:r>
          <w:rPr>
            <w:noProof/>
            <w:webHidden/>
          </w:rPr>
          <w:t>21</w:t>
        </w:r>
        <w:r>
          <w:rPr>
            <w:noProof/>
            <w:webHidden/>
          </w:rPr>
          <w:fldChar w:fldCharType="end"/>
        </w:r>
      </w:hyperlink>
    </w:p>
    <w:p w:rsidR="000034FD" w:rsidRPr="000034FD" w:rsidRDefault="000034FD" w:rsidP="000034FD"/>
    <w:p w:rsidR="000034FD" w:rsidRDefault="000034FD">
      <w:pPr>
        <w:pStyle w:val="Tabladeilustraciones"/>
        <w:tabs>
          <w:tab w:val="right" w:leader="dot" w:pos="8969"/>
        </w:tabs>
        <w:rPr>
          <w:rFonts w:asciiTheme="minorHAnsi" w:hAnsiTheme="minorHAnsi"/>
          <w:noProof/>
          <w:sz w:val="22"/>
        </w:rPr>
      </w:pPr>
      <w:hyperlink w:anchor="_Toc405129884" w:history="1">
        <w:r w:rsidRPr="00F83CA7">
          <w:rPr>
            <w:rStyle w:val="Hipervnculo"/>
            <w:noProof/>
          </w:rPr>
          <w:t>Tabla 4. Descripción de materiales.</w:t>
        </w:r>
        <w:r>
          <w:rPr>
            <w:noProof/>
            <w:webHidden/>
          </w:rPr>
          <w:tab/>
        </w:r>
        <w:r>
          <w:rPr>
            <w:noProof/>
            <w:webHidden/>
          </w:rPr>
          <w:fldChar w:fldCharType="begin"/>
        </w:r>
        <w:r>
          <w:rPr>
            <w:noProof/>
            <w:webHidden/>
          </w:rPr>
          <w:instrText xml:space="preserve"> PAGEREF _Toc405129884 \h </w:instrText>
        </w:r>
        <w:r>
          <w:rPr>
            <w:noProof/>
            <w:webHidden/>
          </w:rPr>
        </w:r>
        <w:r>
          <w:rPr>
            <w:noProof/>
            <w:webHidden/>
          </w:rPr>
          <w:fldChar w:fldCharType="separate"/>
        </w:r>
        <w:r>
          <w:rPr>
            <w:noProof/>
            <w:webHidden/>
          </w:rPr>
          <w:t>22</w:t>
        </w:r>
        <w:r>
          <w:rPr>
            <w:noProof/>
            <w:webHidden/>
          </w:rPr>
          <w:fldChar w:fldCharType="end"/>
        </w:r>
      </w:hyperlink>
    </w:p>
    <w:p w:rsidR="00B9018B" w:rsidRDefault="00685C3C" w:rsidP="00685C3C">
      <w:pPr>
        <w:autoSpaceDE w:val="0"/>
        <w:autoSpaceDN w:val="0"/>
        <w:adjustRightInd w:val="0"/>
        <w:spacing w:after="0"/>
        <w:jc w:val="both"/>
        <w:rPr>
          <w:rFonts w:cs="Arial"/>
          <w:szCs w:val="24"/>
        </w:rPr>
      </w:pPr>
      <w:r>
        <w:rPr>
          <w:rFonts w:cs="Arial"/>
          <w:b/>
          <w:szCs w:val="24"/>
        </w:rPr>
        <w:fldChar w:fldCharType="end"/>
      </w: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B35A70" w:rsidRDefault="00B35A70" w:rsidP="008D3086">
      <w:pPr>
        <w:spacing w:after="0"/>
        <w:jc w:val="center"/>
        <w:rPr>
          <w:rFonts w:cs="Arial"/>
          <w:b/>
          <w:color w:val="FF0000"/>
          <w:szCs w:val="24"/>
        </w:rPr>
      </w:pPr>
    </w:p>
    <w:p w:rsidR="00830E7D" w:rsidRDefault="00830E7D" w:rsidP="008D3086">
      <w:pPr>
        <w:spacing w:after="0"/>
        <w:jc w:val="center"/>
        <w:rPr>
          <w:rFonts w:cs="Arial"/>
          <w:b/>
          <w:color w:val="FF0000"/>
          <w:szCs w:val="24"/>
        </w:rPr>
      </w:pPr>
    </w:p>
    <w:p w:rsidR="00830E7D" w:rsidRDefault="00830E7D" w:rsidP="008D3086">
      <w:pPr>
        <w:spacing w:after="0"/>
        <w:jc w:val="center"/>
        <w:rPr>
          <w:rFonts w:cs="Arial"/>
          <w:b/>
          <w:color w:val="FF0000"/>
          <w:szCs w:val="24"/>
        </w:rPr>
      </w:pPr>
    </w:p>
    <w:p w:rsidR="00B35A70" w:rsidRPr="00B35A70" w:rsidRDefault="00B35A70" w:rsidP="00B35A70">
      <w:pPr>
        <w:pStyle w:val="Tabladeilustraciones"/>
        <w:tabs>
          <w:tab w:val="right" w:leader="dot" w:pos="8828"/>
        </w:tabs>
        <w:jc w:val="center"/>
        <w:rPr>
          <w:rFonts w:cs="Arial"/>
          <w:b/>
          <w:szCs w:val="24"/>
        </w:rPr>
      </w:pPr>
      <w:r w:rsidRPr="00B35A70">
        <w:rPr>
          <w:rFonts w:cs="Arial"/>
          <w:b/>
          <w:szCs w:val="24"/>
        </w:rPr>
        <w:lastRenderedPageBreak/>
        <w:t>TABLAS DE ILUSTRACIONES</w:t>
      </w:r>
    </w:p>
    <w:p w:rsidR="00B35A70" w:rsidRPr="00B35A70" w:rsidRDefault="00B35A70" w:rsidP="00B35A70"/>
    <w:p w:rsidR="00B35A70" w:rsidRDefault="00B35A70">
      <w:pPr>
        <w:pStyle w:val="Tabladeilustraciones"/>
        <w:tabs>
          <w:tab w:val="right" w:leader="dot" w:pos="8828"/>
        </w:tabs>
        <w:rPr>
          <w:rFonts w:asciiTheme="minorHAnsi" w:hAnsiTheme="minorHAnsi"/>
          <w:noProof/>
          <w:sz w:val="22"/>
        </w:rPr>
      </w:pPr>
      <w:r>
        <w:rPr>
          <w:rFonts w:cs="Arial"/>
          <w:b/>
          <w:color w:val="FF0000"/>
          <w:szCs w:val="24"/>
        </w:rPr>
        <w:fldChar w:fldCharType="begin"/>
      </w:r>
      <w:r>
        <w:rPr>
          <w:rFonts w:cs="Arial"/>
          <w:b/>
          <w:color w:val="FF0000"/>
          <w:szCs w:val="24"/>
        </w:rPr>
        <w:instrText xml:space="preserve"> TOC \h \z \c "Ilustración" </w:instrText>
      </w:r>
      <w:r>
        <w:rPr>
          <w:rFonts w:cs="Arial"/>
          <w:b/>
          <w:color w:val="FF0000"/>
          <w:szCs w:val="24"/>
        </w:rPr>
        <w:fldChar w:fldCharType="separate"/>
      </w:r>
      <w:hyperlink r:id="rId9" w:anchor="_Toc404021471" w:history="1">
        <w:r w:rsidRPr="00FD119D">
          <w:rPr>
            <w:rStyle w:val="Hipervnculo"/>
            <w:noProof/>
          </w:rPr>
          <w:t>Ilustración 1. Cronograma de actividades.</w:t>
        </w:r>
        <w:r>
          <w:rPr>
            <w:noProof/>
            <w:webHidden/>
          </w:rPr>
          <w:tab/>
        </w:r>
        <w:r>
          <w:rPr>
            <w:noProof/>
            <w:webHidden/>
          </w:rPr>
          <w:fldChar w:fldCharType="begin"/>
        </w:r>
        <w:r>
          <w:rPr>
            <w:noProof/>
            <w:webHidden/>
          </w:rPr>
          <w:instrText xml:space="preserve"> PAGEREF _Toc404021471 \h </w:instrText>
        </w:r>
        <w:r>
          <w:rPr>
            <w:noProof/>
            <w:webHidden/>
          </w:rPr>
        </w:r>
        <w:r>
          <w:rPr>
            <w:noProof/>
            <w:webHidden/>
          </w:rPr>
          <w:fldChar w:fldCharType="separate"/>
        </w:r>
        <w:r w:rsidR="00F74A98">
          <w:rPr>
            <w:noProof/>
            <w:webHidden/>
          </w:rPr>
          <w:t>20</w:t>
        </w:r>
        <w:r>
          <w:rPr>
            <w:noProof/>
            <w:webHidden/>
          </w:rPr>
          <w:fldChar w:fldCharType="end"/>
        </w:r>
      </w:hyperlink>
    </w:p>
    <w:p w:rsidR="00B35A70" w:rsidRPr="00355B77" w:rsidRDefault="00B35A70" w:rsidP="008D3086">
      <w:pPr>
        <w:spacing w:after="0"/>
        <w:jc w:val="center"/>
        <w:rPr>
          <w:rFonts w:cs="Arial"/>
          <w:b/>
          <w:color w:val="FF0000"/>
          <w:szCs w:val="24"/>
        </w:rPr>
      </w:pPr>
      <w:r>
        <w:rPr>
          <w:rFonts w:cs="Arial"/>
          <w:b/>
          <w:color w:val="FF0000"/>
          <w:szCs w:val="24"/>
        </w:rPr>
        <w:fldChar w:fldCharType="end"/>
      </w: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35A70" w:rsidRDefault="00B35A70"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9018B" w:rsidRDefault="00B9018B" w:rsidP="008D3086">
      <w:pPr>
        <w:spacing w:after="0"/>
        <w:jc w:val="center"/>
        <w:rPr>
          <w:rFonts w:cs="Arial"/>
          <w:b/>
          <w:szCs w:val="24"/>
        </w:rPr>
      </w:pPr>
    </w:p>
    <w:p w:rsidR="00BF07A1" w:rsidRDefault="00BF07A1" w:rsidP="008D3086">
      <w:pPr>
        <w:spacing w:after="0"/>
        <w:jc w:val="center"/>
        <w:rPr>
          <w:rFonts w:cs="Arial"/>
          <w:b/>
          <w:szCs w:val="24"/>
        </w:rPr>
      </w:pPr>
    </w:p>
    <w:p w:rsidR="00BF07A1" w:rsidRDefault="00BF07A1" w:rsidP="008D3086">
      <w:pPr>
        <w:spacing w:after="0"/>
        <w:jc w:val="center"/>
        <w:rPr>
          <w:rFonts w:cs="Arial"/>
          <w:b/>
          <w:szCs w:val="24"/>
        </w:rPr>
      </w:pPr>
    </w:p>
    <w:p w:rsidR="00BF07A1" w:rsidRDefault="00BF07A1" w:rsidP="008D3086">
      <w:pPr>
        <w:spacing w:after="0"/>
        <w:jc w:val="center"/>
        <w:rPr>
          <w:rFonts w:cs="Arial"/>
          <w:b/>
          <w:szCs w:val="24"/>
        </w:rPr>
      </w:pPr>
    </w:p>
    <w:p w:rsidR="00A23A17" w:rsidRPr="004822D3" w:rsidRDefault="00B9018B" w:rsidP="00F74A98">
      <w:pPr>
        <w:pStyle w:val="TituloIntroduccion"/>
        <w:numPr>
          <w:ilvl w:val="0"/>
          <w:numId w:val="0"/>
        </w:numPr>
        <w:ind w:left="360"/>
      </w:pPr>
      <w:bookmarkStart w:id="0" w:name="_Toc405126949"/>
      <w:r>
        <w:lastRenderedPageBreak/>
        <w:t>I</w:t>
      </w:r>
      <w:r w:rsidR="00A23A17" w:rsidRPr="004822D3">
        <w:t>NTRODUCCIÓN</w:t>
      </w:r>
      <w:bookmarkEnd w:id="0"/>
    </w:p>
    <w:p w:rsidR="00A23A17" w:rsidRDefault="00A23A17" w:rsidP="008D3086">
      <w:pPr>
        <w:spacing w:after="0"/>
        <w:jc w:val="center"/>
        <w:rPr>
          <w:rFonts w:cs="Arial"/>
          <w:b/>
          <w:szCs w:val="24"/>
        </w:rPr>
      </w:pPr>
    </w:p>
    <w:p w:rsidR="00840A8B" w:rsidRDefault="00840A8B" w:rsidP="008D3086">
      <w:pPr>
        <w:spacing w:after="0"/>
        <w:jc w:val="center"/>
        <w:rPr>
          <w:rFonts w:cs="Arial"/>
          <w:b/>
          <w:szCs w:val="24"/>
        </w:rPr>
      </w:pPr>
    </w:p>
    <w:p w:rsidR="008D3086" w:rsidRDefault="008D3086" w:rsidP="008D3086">
      <w:pPr>
        <w:spacing w:after="0"/>
        <w:jc w:val="center"/>
        <w:rPr>
          <w:rFonts w:cs="Arial"/>
          <w:b/>
          <w:szCs w:val="24"/>
        </w:rPr>
      </w:pPr>
    </w:p>
    <w:p w:rsidR="00A91787" w:rsidRDefault="00C51C7C" w:rsidP="008D3086">
      <w:pPr>
        <w:spacing w:after="0"/>
        <w:jc w:val="both"/>
        <w:rPr>
          <w:rFonts w:cs="Arial"/>
          <w:szCs w:val="24"/>
        </w:rPr>
      </w:pPr>
      <w:r>
        <w:rPr>
          <w:rFonts w:cs="Arial"/>
          <w:szCs w:val="24"/>
        </w:rPr>
        <w:t xml:space="preserve">Para la presentación de proyectos </w:t>
      </w:r>
      <w:r w:rsidR="00A91787">
        <w:rPr>
          <w:rFonts w:cs="Arial"/>
          <w:szCs w:val="24"/>
        </w:rPr>
        <w:t xml:space="preserve">para el Departamento de Ingeniería de Sistemas (DISIS) de la UFPS </w:t>
      </w:r>
      <w:r>
        <w:rPr>
          <w:rFonts w:cs="Arial"/>
          <w:szCs w:val="24"/>
        </w:rPr>
        <w:t xml:space="preserve">relacionados con el desarrollo de software </w:t>
      </w:r>
      <w:r w:rsidR="00A91787">
        <w:rPr>
          <w:rFonts w:cs="Arial"/>
          <w:szCs w:val="24"/>
        </w:rPr>
        <w:t>podría decirse que era común</w:t>
      </w:r>
      <w:r>
        <w:rPr>
          <w:rFonts w:cs="Arial"/>
          <w:szCs w:val="24"/>
        </w:rPr>
        <w:t xml:space="preserve"> encontrarse con los siguientes escenarios: </w:t>
      </w:r>
    </w:p>
    <w:p w:rsidR="00A91787" w:rsidRDefault="00A91787" w:rsidP="008D3086">
      <w:pPr>
        <w:spacing w:after="0"/>
        <w:jc w:val="both"/>
        <w:rPr>
          <w:rFonts w:cs="Arial"/>
          <w:szCs w:val="24"/>
        </w:rPr>
      </w:pPr>
    </w:p>
    <w:p w:rsidR="00A91787" w:rsidRDefault="00C51C7C" w:rsidP="005B567A">
      <w:pPr>
        <w:pStyle w:val="Prrafodelista"/>
        <w:numPr>
          <w:ilvl w:val="0"/>
          <w:numId w:val="11"/>
        </w:numPr>
        <w:spacing w:after="0"/>
        <w:jc w:val="both"/>
        <w:rPr>
          <w:rFonts w:cs="Arial"/>
          <w:szCs w:val="24"/>
        </w:rPr>
      </w:pPr>
      <w:r w:rsidRPr="00A91787">
        <w:rPr>
          <w:rFonts w:cs="Arial"/>
          <w:szCs w:val="24"/>
        </w:rPr>
        <w:t xml:space="preserve">El estudiante desarrollaba su proyecto en su computador </w:t>
      </w:r>
      <w:r w:rsidR="00A91787">
        <w:rPr>
          <w:rFonts w:cs="Arial"/>
          <w:szCs w:val="24"/>
        </w:rPr>
        <w:t>personal.</w:t>
      </w:r>
      <w:r w:rsidRPr="00A91787">
        <w:rPr>
          <w:rFonts w:cs="Arial"/>
          <w:szCs w:val="24"/>
        </w:rPr>
        <w:t xml:space="preserve"> </w:t>
      </w:r>
      <w:r w:rsidR="00A91787">
        <w:rPr>
          <w:rFonts w:cs="Arial"/>
          <w:szCs w:val="24"/>
        </w:rPr>
        <w:t>La ventaja de este escenario para el estudiante es la fácil administración y configuración de su entorno de trabajo</w:t>
      </w:r>
      <w:r w:rsidR="00E51950">
        <w:rPr>
          <w:rFonts w:cs="Arial"/>
          <w:szCs w:val="24"/>
        </w:rPr>
        <w:t>.</w:t>
      </w:r>
      <w:r w:rsidR="00A91787">
        <w:rPr>
          <w:rFonts w:cs="Arial"/>
          <w:szCs w:val="24"/>
        </w:rPr>
        <w:t xml:space="preserve"> </w:t>
      </w:r>
      <w:r w:rsidR="001F7758">
        <w:rPr>
          <w:rFonts w:cs="Arial"/>
          <w:szCs w:val="24"/>
        </w:rPr>
        <w:t>Sin embargo, en caso de presentarse alguna falla en el equipo personal se corre el riesgo de perder la información del proyecto; adicionalmente</w:t>
      </w:r>
      <w:r w:rsidR="00A91787">
        <w:rPr>
          <w:rFonts w:cs="Arial"/>
          <w:szCs w:val="24"/>
        </w:rPr>
        <w:t xml:space="preserve">, </w:t>
      </w:r>
      <w:r w:rsidR="001F7758">
        <w:rPr>
          <w:rFonts w:cs="Arial"/>
          <w:szCs w:val="24"/>
        </w:rPr>
        <w:t xml:space="preserve">si el proyecto requiere del despliegue en servidores de la Universidad, generalmente se presentan grandes inconvenientes para la configuración del mismo en el nuevo ambiente. </w:t>
      </w:r>
    </w:p>
    <w:p w:rsidR="00C51C7C" w:rsidRDefault="00A91787" w:rsidP="005B567A">
      <w:pPr>
        <w:pStyle w:val="Prrafodelista"/>
        <w:numPr>
          <w:ilvl w:val="0"/>
          <w:numId w:val="11"/>
        </w:numPr>
        <w:spacing w:after="0"/>
        <w:jc w:val="both"/>
        <w:rPr>
          <w:rFonts w:cs="Arial"/>
          <w:szCs w:val="24"/>
        </w:rPr>
      </w:pPr>
      <w:r>
        <w:rPr>
          <w:rFonts w:cs="Arial"/>
          <w:szCs w:val="24"/>
        </w:rPr>
        <w:t>El estudiante utiliza los servicios de préstamo de computadores suministrados por la DISIS.</w:t>
      </w:r>
      <w:r w:rsidR="00E51950">
        <w:rPr>
          <w:rFonts w:cs="Arial"/>
          <w:szCs w:val="24"/>
        </w:rPr>
        <w:t xml:space="preserve"> </w:t>
      </w:r>
      <w:r w:rsidR="001F7758">
        <w:rPr>
          <w:rFonts w:cs="Arial"/>
          <w:szCs w:val="24"/>
        </w:rPr>
        <w:t xml:space="preserve">Este escenario </w:t>
      </w:r>
      <w:r w:rsidR="00AE5AAD">
        <w:rPr>
          <w:rFonts w:cs="Arial"/>
          <w:szCs w:val="24"/>
        </w:rPr>
        <w:t xml:space="preserve">es adecuado para estudiantes que con los recursos para adquirir un </w:t>
      </w:r>
      <w:r w:rsidR="001F7758">
        <w:rPr>
          <w:rFonts w:cs="Arial"/>
          <w:szCs w:val="24"/>
        </w:rPr>
        <w:t xml:space="preserve">computador personal adecuado para la </w:t>
      </w:r>
      <w:r w:rsidR="00AE5AAD">
        <w:rPr>
          <w:rFonts w:cs="Arial"/>
          <w:szCs w:val="24"/>
        </w:rPr>
        <w:t>elaboración del proyecto. Sin embargo, el préstamo de los recursos para los estudiantes es limitado y generalmente en los proyectos de grado de Ingeniería de Sistemas se requiere dedicar un tiempo considerable para la elaboración del mismo.</w:t>
      </w:r>
    </w:p>
    <w:p w:rsidR="00AE5AAD" w:rsidRDefault="00AE5AAD" w:rsidP="00A91787">
      <w:pPr>
        <w:spacing w:after="0"/>
        <w:jc w:val="both"/>
        <w:rPr>
          <w:rFonts w:cs="Arial"/>
          <w:szCs w:val="24"/>
        </w:rPr>
      </w:pPr>
    </w:p>
    <w:p w:rsidR="00A91787" w:rsidRPr="00A91787" w:rsidRDefault="00AE5AAD" w:rsidP="00A91787">
      <w:pPr>
        <w:spacing w:after="0"/>
        <w:jc w:val="both"/>
        <w:rPr>
          <w:rFonts w:cs="Arial"/>
          <w:szCs w:val="24"/>
        </w:rPr>
      </w:pPr>
      <w:r>
        <w:rPr>
          <w:rFonts w:cs="Arial"/>
          <w:szCs w:val="24"/>
        </w:rPr>
        <w:t>Teniendo en cuenta lo anterior el departamento de ingeniería de sistemas promovió un proyecto que tenía como idea facilitar la construcción de software por parte de los estudiantes, mediante la creación de una herramienta intuitiva denominada Sandbox.</w:t>
      </w:r>
    </w:p>
    <w:p w:rsidR="00C51C7C" w:rsidRDefault="00C51C7C" w:rsidP="008D3086">
      <w:pPr>
        <w:spacing w:after="0"/>
        <w:jc w:val="both"/>
        <w:rPr>
          <w:rFonts w:cs="Arial"/>
          <w:szCs w:val="24"/>
        </w:rPr>
      </w:pPr>
    </w:p>
    <w:p w:rsidR="003A16C0" w:rsidRPr="004822D3" w:rsidRDefault="00AE5AAD" w:rsidP="008D3086">
      <w:pPr>
        <w:spacing w:after="0"/>
        <w:jc w:val="both"/>
        <w:rPr>
          <w:rFonts w:cs="Arial"/>
          <w:szCs w:val="24"/>
        </w:rPr>
      </w:pPr>
      <w:r>
        <w:rPr>
          <w:rFonts w:cs="Arial"/>
          <w:szCs w:val="24"/>
        </w:rPr>
        <w:t xml:space="preserve">El </w:t>
      </w:r>
      <w:r w:rsidR="00C51C7C">
        <w:rPr>
          <w:rFonts w:cs="Arial"/>
          <w:szCs w:val="24"/>
        </w:rPr>
        <w:t>Sandbox es</w:t>
      </w:r>
      <w:r w:rsidR="000933F7">
        <w:rPr>
          <w:rFonts w:cs="Arial"/>
          <w:szCs w:val="24"/>
        </w:rPr>
        <w:t xml:space="preserve"> un </w:t>
      </w:r>
      <w:r>
        <w:rPr>
          <w:rFonts w:cs="Arial"/>
          <w:szCs w:val="24"/>
        </w:rPr>
        <w:t xml:space="preserve">sistema que integra un </w:t>
      </w:r>
      <w:r w:rsidR="000933F7">
        <w:rPr>
          <w:rFonts w:cs="Arial"/>
          <w:szCs w:val="24"/>
        </w:rPr>
        <w:t>conjunto d</w:t>
      </w:r>
      <w:r>
        <w:rPr>
          <w:rFonts w:cs="Arial"/>
          <w:szCs w:val="24"/>
        </w:rPr>
        <w:t>e aplicaciones y políticas orientadas en el desarrollador de aplicaciones</w:t>
      </w:r>
      <w:r w:rsidR="00F76527">
        <w:rPr>
          <w:rFonts w:cs="Arial"/>
          <w:szCs w:val="24"/>
        </w:rPr>
        <w:t xml:space="preserve">, facilitando la </w:t>
      </w:r>
      <w:r w:rsidR="003C1EA6">
        <w:rPr>
          <w:rFonts w:cs="Arial"/>
          <w:szCs w:val="24"/>
        </w:rPr>
        <w:t>administra</w:t>
      </w:r>
      <w:r w:rsidR="00355B77">
        <w:rPr>
          <w:rFonts w:cs="Arial"/>
          <w:szCs w:val="24"/>
        </w:rPr>
        <w:t>ción</w:t>
      </w:r>
      <w:r w:rsidR="003C1EA6">
        <w:rPr>
          <w:rFonts w:cs="Arial"/>
          <w:szCs w:val="24"/>
        </w:rPr>
        <w:t xml:space="preserve"> </w:t>
      </w:r>
      <w:r w:rsidR="00F76527">
        <w:rPr>
          <w:rFonts w:cs="Arial"/>
          <w:szCs w:val="24"/>
        </w:rPr>
        <w:t>de los proyectos</w:t>
      </w:r>
      <w:r w:rsidR="000933F7">
        <w:rPr>
          <w:rFonts w:cs="Arial"/>
          <w:szCs w:val="24"/>
        </w:rPr>
        <w:t xml:space="preserve">, este método se </w:t>
      </w:r>
      <w:r w:rsidR="003C1EA6">
        <w:rPr>
          <w:rFonts w:cs="Arial"/>
          <w:szCs w:val="24"/>
        </w:rPr>
        <w:t xml:space="preserve">comenzó a implementar </w:t>
      </w:r>
      <w:r w:rsidR="000933F7">
        <w:rPr>
          <w:rFonts w:cs="Arial"/>
          <w:szCs w:val="24"/>
        </w:rPr>
        <w:t>en el segundo semestre del 2011</w:t>
      </w:r>
      <w:r w:rsidR="002A2E36">
        <w:rPr>
          <w:rFonts w:cs="Arial"/>
          <w:szCs w:val="24"/>
        </w:rPr>
        <w:t xml:space="preserve"> en la carrera de Ingeniería de Sistemas de la UFPS</w:t>
      </w:r>
      <w:r w:rsidR="000C4FA6">
        <w:rPr>
          <w:rFonts w:cs="Arial"/>
          <w:szCs w:val="24"/>
        </w:rPr>
        <w:t xml:space="preserve">; </w:t>
      </w:r>
      <w:r w:rsidR="00355B77">
        <w:rPr>
          <w:rFonts w:cs="Arial"/>
          <w:szCs w:val="24"/>
        </w:rPr>
        <w:t>así</w:t>
      </w:r>
      <w:r w:rsidR="002A2E36">
        <w:rPr>
          <w:rFonts w:cs="Arial"/>
          <w:szCs w:val="24"/>
        </w:rPr>
        <w:t xml:space="preserve"> los estudiantes</w:t>
      </w:r>
      <w:r w:rsidR="00447F0E">
        <w:rPr>
          <w:rFonts w:cs="Arial"/>
          <w:szCs w:val="24"/>
        </w:rPr>
        <w:t xml:space="preserve"> </w:t>
      </w:r>
      <w:r w:rsidR="003A16C0">
        <w:rPr>
          <w:rFonts w:cs="Arial"/>
          <w:szCs w:val="24"/>
        </w:rPr>
        <w:t>obtienen</w:t>
      </w:r>
      <w:r w:rsidR="00447F0E">
        <w:rPr>
          <w:rFonts w:cs="Arial"/>
          <w:szCs w:val="24"/>
        </w:rPr>
        <w:t xml:space="preserve"> un ambiente </w:t>
      </w:r>
      <w:r w:rsidR="00C51C7C">
        <w:rPr>
          <w:rFonts w:cs="Arial"/>
          <w:szCs w:val="24"/>
        </w:rPr>
        <w:t>confiable</w:t>
      </w:r>
      <w:r w:rsidR="003A16C0">
        <w:rPr>
          <w:rFonts w:cs="Arial"/>
          <w:szCs w:val="24"/>
        </w:rPr>
        <w:t xml:space="preserve"> </w:t>
      </w:r>
      <w:r w:rsidR="00447F0E">
        <w:rPr>
          <w:rFonts w:cs="Arial"/>
          <w:szCs w:val="24"/>
        </w:rPr>
        <w:t xml:space="preserve">para </w:t>
      </w:r>
      <w:r w:rsidR="00F76527">
        <w:rPr>
          <w:rFonts w:cs="Arial"/>
          <w:szCs w:val="24"/>
        </w:rPr>
        <w:t>realizar las</w:t>
      </w:r>
      <w:r w:rsidR="003C1EA6">
        <w:rPr>
          <w:rFonts w:cs="Arial"/>
          <w:szCs w:val="24"/>
        </w:rPr>
        <w:t xml:space="preserve"> </w:t>
      </w:r>
      <w:r w:rsidR="00F76527">
        <w:rPr>
          <w:rFonts w:cs="Arial"/>
          <w:szCs w:val="24"/>
        </w:rPr>
        <w:t xml:space="preserve">pruebas de sus </w:t>
      </w:r>
      <w:r w:rsidR="00355B77">
        <w:rPr>
          <w:rFonts w:cs="Arial"/>
          <w:szCs w:val="24"/>
        </w:rPr>
        <w:t>proyectos</w:t>
      </w:r>
      <w:r w:rsidR="003A16C0">
        <w:rPr>
          <w:rFonts w:cs="Arial"/>
          <w:szCs w:val="24"/>
        </w:rPr>
        <w:t>.</w:t>
      </w:r>
    </w:p>
    <w:p w:rsidR="00A23A17" w:rsidRDefault="00A23A17" w:rsidP="00115EA7">
      <w:pPr>
        <w:spacing w:after="0"/>
        <w:jc w:val="both"/>
        <w:rPr>
          <w:rFonts w:cs="Arial"/>
          <w:szCs w:val="24"/>
        </w:rPr>
      </w:pPr>
    </w:p>
    <w:p w:rsidR="00115EA7" w:rsidRDefault="00115EA7" w:rsidP="00115EA7">
      <w:pPr>
        <w:spacing w:after="0"/>
        <w:jc w:val="both"/>
        <w:rPr>
          <w:rFonts w:cs="Arial"/>
          <w:szCs w:val="24"/>
        </w:rPr>
      </w:pPr>
      <w:r>
        <w:rPr>
          <w:rFonts w:cs="Arial"/>
          <w:szCs w:val="24"/>
        </w:rPr>
        <w:t>En la actualidad la lista de tecnologías</w:t>
      </w:r>
      <w:r w:rsidR="00F76527">
        <w:rPr>
          <w:rFonts w:cs="Arial"/>
          <w:szCs w:val="24"/>
        </w:rPr>
        <w:t xml:space="preserve"> utilizadas para el desarrollo es muy </w:t>
      </w:r>
      <w:r w:rsidR="00355B77">
        <w:rPr>
          <w:rFonts w:cs="Arial"/>
          <w:szCs w:val="24"/>
        </w:rPr>
        <w:t>extensa</w:t>
      </w:r>
      <w:r w:rsidR="00F76527">
        <w:rPr>
          <w:rFonts w:cs="Arial"/>
          <w:szCs w:val="24"/>
        </w:rPr>
        <w:t xml:space="preserve"> pero dada la </w:t>
      </w:r>
      <w:r>
        <w:rPr>
          <w:rFonts w:cs="Arial"/>
          <w:szCs w:val="24"/>
        </w:rPr>
        <w:t xml:space="preserve">necesidad de </w:t>
      </w:r>
      <w:r w:rsidR="00F76527">
        <w:rPr>
          <w:rFonts w:cs="Arial"/>
          <w:szCs w:val="24"/>
        </w:rPr>
        <w:t>prestar el mejor servicio</w:t>
      </w:r>
      <w:r w:rsidR="00355B77">
        <w:rPr>
          <w:rFonts w:cs="Arial"/>
          <w:szCs w:val="24"/>
        </w:rPr>
        <w:t>, se integran</w:t>
      </w:r>
      <w:r>
        <w:rPr>
          <w:rFonts w:cs="Arial"/>
          <w:szCs w:val="24"/>
        </w:rPr>
        <w:t xml:space="preserve"> tecnologías para el d</w:t>
      </w:r>
      <w:r w:rsidR="00F76527">
        <w:rPr>
          <w:rFonts w:cs="Arial"/>
          <w:szCs w:val="24"/>
        </w:rPr>
        <w:t>esarrollo tales como: PHP y JSP</w:t>
      </w:r>
      <w:r>
        <w:rPr>
          <w:rFonts w:cs="Arial"/>
          <w:szCs w:val="24"/>
        </w:rPr>
        <w:t>, del mismo modo para el almacenami</w:t>
      </w:r>
      <w:r w:rsidR="00355B77">
        <w:rPr>
          <w:rFonts w:cs="Arial"/>
          <w:szCs w:val="24"/>
        </w:rPr>
        <w:t>ento de información se utiliza</w:t>
      </w:r>
      <w:r>
        <w:rPr>
          <w:rFonts w:cs="Arial"/>
          <w:szCs w:val="24"/>
        </w:rPr>
        <w:t xml:space="preserve">n administradores de base de datos relacionales  como </w:t>
      </w:r>
      <w:proofErr w:type="spellStart"/>
      <w:r>
        <w:rPr>
          <w:rFonts w:cs="Arial"/>
          <w:szCs w:val="24"/>
        </w:rPr>
        <w:t>Postg</w:t>
      </w:r>
      <w:r w:rsidR="008B1AC1">
        <w:rPr>
          <w:rFonts w:cs="Arial"/>
          <w:szCs w:val="24"/>
        </w:rPr>
        <w:t>r</w:t>
      </w:r>
      <w:r>
        <w:rPr>
          <w:rFonts w:cs="Arial"/>
          <w:szCs w:val="24"/>
        </w:rPr>
        <w:t>esql</w:t>
      </w:r>
      <w:proofErr w:type="spellEnd"/>
      <w:r>
        <w:rPr>
          <w:rFonts w:cs="Arial"/>
          <w:szCs w:val="24"/>
        </w:rPr>
        <w:t xml:space="preserve"> y </w:t>
      </w:r>
      <w:proofErr w:type="spellStart"/>
      <w:r>
        <w:rPr>
          <w:rFonts w:cs="Arial"/>
          <w:szCs w:val="24"/>
        </w:rPr>
        <w:t>mysql</w:t>
      </w:r>
      <w:proofErr w:type="spellEnd"/>
      <w:r>
        <w:rPr>
          <w:rFonts w:cs="Arial"/>
          <w:szCs w:val="24"/>
        </w:rPr>
        <w:t>.</w:t>
      </w:r>
    </w:p>
    <w:p w:rsidR="00115EA7" w:rsidRPr="004822D3" w:rsidRDefault="00115EA7" w:rsidP="00115EA7">
      <w:pPr>
        <w:spacing w:after="0"/>
        <w:jc w:val="both"/>
        <w:rPr>
          <w:rFonts w:cs="Arial"/>
          <w:szCs w:val="24"/>
        </w:rPr>
      </w:pPr>
    </w:p>
    <w:p w:rsidR="000B5A8B" w:rsidRDefault="00115EA7" w:rsidP="008D3086">
      <w:pPr>
        <w:spacing w:after="0"/>
        <w:jc w:val="both"/>
        <w:rPr>
          <w:rFonts w:cs="Arial"/>
          <w:szCs w:val="24"/>
        </w:rPr>
      </w:pPr>
      <w:r>
        <w:rPr>
          <w:rFonts w:cs="Arial"/>
          <w:szCs w:val="24"/>
        </w:rPr>
        <w:t>A</w:t>
      </w:r>
      <w:r w:rsidR="000C4FA6">
        <w:rPr>
          <w:rFonts w:cs="Arial"/>
          <w:szCs w:val="24"/>
        </w:rPr>
        <w:t xml:space="preserve">l comienzo </w:t>
      </w:r>
      <w:r w:rsidR="00F76527">
        <w:rPr>
          <w:rFonts w:cs="Arial"/>
          <w:szCs w:val="24"/>
        </w:rPr>
        <w:t xml:space="preserve">de la implementación de este sistemas se generaron una serie </w:t>
      </w:r>
      <w:r w:rsidR="000C4FA6">
        <w:rPr>
          <w:rFonts w:cs="Arial"/>
          <w:szCs w:val="24"/>
        </w:rPr>
        <w:t xml:space="preserve"> </w:t>
      </w:r>
      <w:r w:rsidR="00F76527">
        <w:rPr>
          <w:rFonts w:cs="Arial"/>
          <w:szCs w:val="24"/>
        </w:rPr>
        <w:t>de inconvenientes</w:t>
      </w:r>
      <w:r w:rsidR="00F26D6F">
        <w:rPr>
          <w:rFonts w:cs="Arial"/>
          <w:szCs w:val="24"/>
        </w:rPr>
        <w:t xml:space="preserve"> que a</w:t>
      </w:r>
      <w:r w:rsidR="00AE6BD6">
        <w:rPr>
          <w:rFonts w:cs="Arial"/>
          <w:szCs w:val="24"/>
        </w:rPr>
        <w:t>l transcurrir del tiempo se ha tenido la ne</w:t>
      </w:r>
      <w:r w:rsidR="00F76527">
        <w:rPr>
          <w:rFonts w:cs="Arial"/>
          <w:szCs w:val="24"/>
        </w:rPr>
        <w:t xml:space="preserve">cesidad de optimizar. Como alternativa de esta optimización se lleva a la construcción de un </w:t>
      </w:r>
      <w:proofErr w:type="spellStart"/>
      <w:r w:rsidR="00771BB6">
        <w:rPr>
          <w:rFonts w:cs="Arial"/>
          <w:szCs w:val="24"/>
        </w:rPr>
        <w:t>frontend</w:t>
      </w:r>
      <w:proofErr w:type="spellEnd"/>
      <w:r>
        <w:rPr>
          <w:rFonts w:cs="Arial"/>
          <w:szCs w:val="24"/>
        </w:rPr>
        <w:t xml:space="preserve"> (interfaz)</w:t>
      </w:r>
      <w:r w:rsidR="00F76527">
        <w:rPr>
          <w:rFonts w:cs="Arial"/>
          <w:szCs w:val="24"/>
        </w:rPr>
        <w:t xml:space="preserve"> que realiza</w:t>
      </w:r>
      <w:r w:rsidR="00650074">
        <w:rPr>
          <w:rFonts w:cs="Arial"/>
          <w:szCs w:val="24"/>
        </w:rPr>
        <w:t xml:space="preserve"> la visualización de</w:t>
      </w:r>
      <w:r w:rsidR="00C51C7C">
        <w:rPr>
          <w:rFonts w:cs="Arial"/>
          <w:szCs w:val="24"/>
        </w:rPr>
        <w:t xml:space="preserve"> </w:t>
      </w:r>
      <w:r w:rsidR="00650074">
        <w:rPr>
          <w:rFonts w:cs="Arial"/>
          <w:szCs w:val="24"/>
        </w:rPr>
        <w:t>l</w:t>
      </w:r>
      <w:r w:rsidR="00C51C7C">
        <w:rPr>
          <w:rFonts w:cs="Arial"/>
          <w:szCs w:val="24"/>
        </w:rPr>
        <w:t>os elementos de los</w:t>
      </w:r>
      <w:r w:rsidR="00650074">
        <w:rPr>
          <w:rFonts w:cs="Arial"/>
          <w:szCs w:val="24"/>
        </w:rPr>
        <w:t xml:space="preserve"> usuario</w:t>
      </w:r>
      <w:r w:rsidR="00C51C7C">
        <w:rPr>
          <w:rFonts w:cs="Arial"/>
          <w:szCs w:val="24"/>
        </w:rPr>
        <w:t>s</w:t>
      </w:r>
      <w:r w:rsidR="00650074">
        <w:rPr>
          <w:rFonts w:cs="Arial"/>
          <w:szCs w:val="24"/>
        </w:rPr>
        <w:t xml:space="preserve"> en el navegador y </w:t>
      </w:r>
      <w:proofErr w:type="spellStart"/>
      <w:r w:rsidR="00650074">
        <w:rPr>
          <w:rFonts w:cs="Arial"/>
          <w:szCs w:val="24"/>
        </w:rPr>
        <w:t>backend</w:t>
      </w:r>
      <w:proofErr w:type="spellEnd"/>
      <w:r>
        <w:rPr>
          <w:rFonts w:cs="Arial"/>
          <w:szCs w:val="24"/>
        </w:rPr>
        <w:t xml:space="preserve"> (motor) que es el administrador d</w:t>
      </w:r>
      <w:r w:rsidRPr="00115EA7">
        <w:rPr>
          <w:rFonts w:cs="Arial"/>
          <w:szCs w:val="24"/>
        </w:rPr>
        <w:t xml:space="preserve">el sitio con sus respectivos </w:t>
      </w:r>
      <w:r w:rsidRPr="00115EA7">
        <w:rPr>
          <w:rFonts w:cs="Arial"/>
          <w:szCs w:val="24"/>
        </w:rPr>
        <w:lastRenderedPageBreak/>
        <w:t>sistemas</w:t>
      </w:r>
      <w:r>
        <w:rPr>
          <w:rFonts w:cs="Arial"/>
          <w:szCs w:val="24"/>
        </w:rPr>
        <w:t xml:space="preserve">, este conjunto </w:t>
      </w:r>
      <w:r w:rsidR="00F76527">
        <w:rPr>
          <w:rFonts w:cs="Arial"/>
          <w:szCs w:val="24"/>
        </w:rPr>
        <w:t xml:space="preserve">de conceptos garantiza una mejora </w:t>
      </w:r>
      <w:r>
        <w:rPr>
          <w:rFonts w:cs="Arial"/>
          <w:szCs w:val="24"/>
        </w:rPr>
        <w:t>del sistema</w:t>
      </w:r>
      <w:r w:rsidR="00771BB6">
        <w:rPr>
          <w:rFonts w:cs="Arial"/>
          <w:szCs w:val="24"/>
        </w:rPr>
        <w:t>.</w:t>
      </w:r>
      <w:r w:rsidR="00F76527">
        <w:rPr>
          <w:rFonts w:cs="Arial"/>
          <w:szCs w:val="24"/>
        </w:rPr>
        <w:t xml:space="preserve"> No obstante </w:t>
      </w:r>
      <w:r w:rsidR="00A50956">
        <w:rPr>
          <w:rFonts w:cs="Arial"/>
          <w:szCs w:val="24"/>
        </w:rPr>
        <w:t xml:space="preserve">a este conjunto de implementaciones el sistema no deja de presentar un </w:t>
      </w:r>
      <w:r w:rsidR="000B5A8B">
        <w:rPr>
          <w:rFonts w:cs="Arial"/>
          <w:szCs w:val="24"/>
        </w:rPr>
        <w:t>número</w:t>
      </w:r>
      <w:r w:rsidR="00A50956">
        <w:rPr>
          <w:rFonts w:cs="Arial"/>
          <w:szCs w:val="24"/>
        </w:rPr>
        <w:t xml:space="preserve"> de inconvenientes </w:t>
      </w:r>
      <w:r w:rsidR="000B5A8B">
        <w:rPr>
          <w:rFonts w:cs="Arial"/>
          <w:szCs w:val="24"/>
        </w:rPr>
        <w:t>y necesidades tales como;</w:t>
      </w:r>
    </w:p>
    <w:p w:rsidR="000B5A8B" w:rsidRDefault="000B5A8B" w:rsidP="008D3086">
      <w:pPr>
        <w:spacing w:after="0"/>
        <w:jc w:val="both"/>
        <w:rPr>
          <w:rFonts w:cs="Arial"/>
          <w:szCs w:val="24"/>
        </w:rPr>
      </w:pPr>
    </w:p>
    <w:p w:rsidR="00F76527" w:rsidRDefault="00355B77" w:rsidP="005B567A">
      <w:pPr>
        <w:pStyle w:val="Prrafodelista"/>
        <w:numPr>
          <w:ilvl w:val="0"/>
          <w:numId w:val="12"/>
        </w:numPr>
        <w:spacing w:after="0"/>
        <w:jc w:val="both"/>
        <w:rPr>
          <w:rFonts w:cs="Arial"/>
          <w:szCs w:val="24"/>
        </w:rPr>
      </w:pPr>
      <w:r>
        <w:rPr>
          <w:rFonts w:cs="Arial"/>
          <w:szCs w:val="24"/>
        </w:rPr>
        <w:t>L</w:t>
      </w:r>
      <w:r w:rsidR="000B5A8B" w:rsidRPr="000B5A8B">
        <w:rPr>
          <w:rFonts w:cs="Arial"/>
          <w:szCs w:val="24"/>
        </w:rPr>
        <w:t>a creación de cuentas</w:t>
      </w:r>
      <w:r w:rsidR="000B5A8B">
        <w:rPr>
          <w:rFonts w:cs="Arial"/>
          <w:szCs w:val="24"/>
        </w:rPr>
        <w:t xml:space="preserve"> de usuario</w:t>
      </w:r>
      <w:r w:rsidR="000B5A8B" w:rsidRPr="000B5A8B">
        <w:rPr>
          <w:rFonts w:cs="Arial"/>
          <w:szCs w:val="24"/>
        </w:rPr>
        <w:t xml:space="preserve"> dinámicamente</w:t>
      </w:r>
      <w:r w:rsidR="000B5A8B">
        <w:rPr>
          <w:rFonts w:cs="Arial"/>
          <w:szCs w:val="24"/>
        </w:rPr>
        <w:t>.</w:t>
      </w:r>
    </w:p>
    <w:p w:rsidR="000B5A8B" w:rsidRDefault="00810CB7" w:rsidP="005B567A">
      <w:pPr>
        <w:pStyle w:val="Prrafodelista"/>
        <w:numPr>
          <w:ilvl w:val="0"/>
          <w:numId w:val="12"/>
        </w:numPr>
        <w:spacing w:after="0"/>
        <w:jc w:val="both"/>
        <w:rPr>
          <w:rFonts w:cs="Arial"/>
          <w:szCs w:val="24"/>
        </w:rPr>
      </w:pPr>
      <w:r>
        <w:rPr>
          <w:rFonts w:cs="Arial"/>
          <w:szCs w:val="24"/>
        </w:rPr>
        <w:t xml:space="preserve">Problemas de usabilidad y escalabilidad en el administrador FTP y </w:t>
      </w:r>
      <w:proofErr w:type="spellStart"/>
      <w:r>
        <w:rPr>
          <w:rFonts w:cs="Arial"/>
          <w:szCs w:val="24"/>
        </w:rPr>
        <w:t>War</w:t>
      </w:r>
      <w:proofErr w:type="spellEnd"/>
      <w:r>
        <w:rPr>
          <w:rFonts w:cs="Arial"/>
          <w:szCs w:val="24"/>
        </w:rPr>
        <w:t>.</w:t>
      </w:r>
    </w:p>
    <w:p w:rsidR="00810CB7" w:rsidRPr="000B5A8B" w:rsidRDefault="00810CB7" w:rsidP="00810CB7">
      <w:pPr>
        <w:pStyle w:val="Prrafodelista"/>
        <w:spacing w:after="0"/>
        <w:jc w:val="both"/>
        <w:rPr>
          <w:rFonts w:cs="Arial"/>
          <w:szCs w:val="24"/>
        </w:rPr>
      </w:pPr>
    </w:p>
    <w:p w:rsidR="00F76527" w:rsidRPr="00F76527" w:rsidRDefault="00F76527" w:rsidP="008D3086">
      <w:pPr>
        <w:spacing w:after="0"/>
        <w:jc w:val="both"/>
        <w:rPr>
          <w:rFonts w:cs="Arial"/>
          <w:szCs w:val="24"/>
        </w:rPr>
      </w:pPr>
      <w:r>
        <w:rPr>
          <w:rFonts w:cs="Arial"/>
          <w:szCs w:val="24"/>
        </w:rPr>
        <w:t>A continuación se presenta una</w:t>
      </w:r>
      <w:r w:rsidR="00AC5769">
        <w:rPr>
          <w:rFonts w:cs="Arial"/>
          <w:szCs w:val="24"/>
        </w:rPr>
        <w:t xml:space="preserve"> solución con</w:t>
      </w:r>
      <w:r>
        <w:rPr>
          <w:rFonts w:cs="Arial"/>
          <w:szCs w:val="24"/>
        </w:rPr>
        <w:t xml:space="preserve"> </w:t>
      </w:r>
      <w:r w:rsidR="00810CB7">
        <w:rPr>
          <w:rFonts w:cs="Arial"/>
          <w:szCs w:val="24"/>
        </w:rPr>
        <w:t>justific</w:t>
      </w:r>
      <w:r w:rsidR="00AC5769">
        <w:rPr>
          <w:rFonts w:cs="Arial"/>
          <w:szCs w:val="24"/>
        </w:rPr>
        <w:t xml:space="preserve">ación, alcances, delimitaciones y cronograma para  mejorar </w:t>
      </w:r>
      <w:r w:rsidR="00810CB7">
        <w:rPr>
          <w:rFonts w:cs="Arial"/>
          <w:szCs w:val="24"/>
        </w:rPr>
        <w:t>el sistema</w:t>
      </w:r>
      <w:r w:rsidR="00AC5769">
        <w:rPr>
          <w:rFonts w:cs="Arial"/>
          <w:szCs w:val="24"/>
        </w:rPr>
        <w:t xml:space="preserve"> Sandbox, de este </w:t>
      </w:r>
      <w:r w:rsidR="008B1AC1">
        <w:rPr>
          <w:rFonts w:cs="Arial"/>
          <w:szCs w:val="24"/>
        </w:rPr>
        <w:t xml:space="preserve">modo la integración de nuevas herramientas tales como </w:t>
      </w:r>
      <w:proofErr w:type="spellStart"/>
      <w:r w:rsidR="008B1AC1">
        <w:rPr>
          <w:rFonts w:cs="Arial"/>
          <w:szCs w:val="24"/>
        </w:rPr>
        <w:t>Python</w:t>
      </w:r>
      <w:proofErr w:type="spellEnd"/>
      <w:r w:rsidR="008B1AC1">
        <w:rPr>
          <w:rFonts w:cs="Arial"/>
          <w:szCs w:val="24"/>
        </w:rPr>
        <w:t xml:space="preserve">, .Net y </w:t>
      </w:r>
      <w:proofErr w:type="spellStart"/>
      <w:r w:rsidR="008B1AC1">
        <w:rPr>
          <w:rFonts w:cs="Arial"/>
          <w:szCs w:val="24"/>
        </w:rPr>
        <w:t>MongolDB</w:t>
      </w:r>
      <w:proofErr w:type="spellEnd"/>
      <w:r w:rsidR="008B1AC1">
        <w:rPr>
          <w:rFonts w:cs="Arial"/>
          <w:szCs w:val="24"/>
        </w:rPr>
        <w:t>.</w:t>
      </w: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575EAA" w:rsidRDefault="00575EAA" w:rsidP="008D3086">
      <w:pPr>
        <w:spacing w:after="0"/>
        <w:jc w:val="both"/>
        <w:rPr>
          <w:rFonts w:cs="Arial"/>
          <w:szCs w:val="24"/>
          <w:u w:val="single"/>
        </w:rPr>
      </w:pPr>
    </w:p>
    <w:p w:rsidR="00A23A17" w:rsidRPr="004822D3" w:rsidRDefault="00A23A17" w:rsidP="008D3086">
      <w:pPr>
        <w:spacing w:after="0"/>
        <w:jc w:val="both"/>
        <w:rPr>
          <w:rFonts w:cs="Arial"/>
          <w:szCs w:val="24"/>
        </w:rPr>
      </w:pPr>
      <w:r w:rsidRPr="004822D3">
        <w:rPr>
          <w:rFonts w:cs="Arial"/>
          <w:szCs w:val="24"/>
        </w:rPr>
        <w:t>.</w:t>
      </w: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A23A17" w:rsidRDefault="00A23A17"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840A8B" w:rsidRDefault="00840A8B" w:rsidP="008D3086">
      <w:pPr>
        <w:spacing w:after="0"/>
        <w:rPr>
          <w:rFonts w:cs="Arial"/>
          <w:b/>
          <w:szCs w:val="24"/>
        </w:rPr>
      </w:pPr>
    </w:p>
    <w:p w:rsidR="00B9018B" w:rsidRDefault="00B9018B"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8B1AC1" w:rsidRDefault="008B1AC1" w:rsidP="008D3086">
      <w:pPr>
        <w:spacing w:after="0"/>
        <w:rPr>
          <w:rFonts w:cs="Arial"/>
          <w:b/>
          <w:szCs w:val="24"/>
        </w:rPr>
      </w:pPr>
    </w:p>
    <w:p w:rsidR="00441564" w:rsidRDefault="00441564" w:rsidP="008D3086">
      <w:pPr>
        <w:spacing w:after="0"/>
        <w:rPr>
          <w:rFonts w:cs="Arial"/>
          <w:b/>
          <w:szCs w:val="24"/>
        </w:rPr>
      </w:pPr>
    </w:p>
    <w:p w:rsidR="004F6218" w:rsidRDefault="004F6218" w:rsidP="008D3086">
      <w:pPr>
        <w:spacing w:after="0"/>
        <w:rPr>
          <w:rFonts w:cs="Arial"/>
          <w:b/>
          <w:szCs w:val="24"/>
        </w:rPr>
      </w:pPr>
    </w:p>
    <w:p w:rsidR="008B1AC1" w:rsidRDefault="008B1AC1" w:rsidP="008D3086">
      <w:pPr>
        <w:spacing w:after="0"/>
        <w:rPr>
          <w:rFonts w:cs="Arial"/>
          <w:b/>
          <w:szCs w:val="24"/>
        </w:rPr>
      </w:pPr>
    </w:p>
    <w:p w:rsidR="00B9018B" w:rsidRDefault="00B9018B" w:rsidP="008D3086">
      <w:pPr>
        <w:spacing w:after="0"/>
        <w:rPr>
          <w:rFonts w:cs="Arial"/>
          <w:b/>
          <w:szCs w:val="24"/>
        </w:rPr>
      </w:pPr>
    </w:p>
    <w:p w:rsidR="00AC10F5" w:rsidRDefault="00AC10F5" w:rsidP="008D3086">
      <w:pPr>
        <w:spacing w:after="0"/>
        <w:rPr>
          <w:rFonts w:cs="Arial"/>
          <w:b/>
          <w:szCs w:val="24"/>
        </w:rPr>
      </w:pPr>
    </w:p>
    <w:p w:rsidR="000A15C3" w:rsidRDefault="00BB3322" w:rsidP="00441564">
      <w:pPr>
        <w:pStyle w:val="Ttulo1"/>
      </w:pPr>
      <w:bookmarkStart w:id="1" w:name="_Toc405126950"/>
      <w:r>
        <w:lastRenderedPageBreak/>
        <w:t>PRESENTACIÓN GENERAL DEL ANTEPROYECTO</w:t>
      </w:r>
      <w:bookmarkEnd w:id="1"/>
    </w:p>
    <w:p w:rsidR="008E443A" w:rsidRPr="008E443A" w:rsidRDefault="008E443A" w:rsidP="008D3086">
      <w:pPr>
        <w:spacing w:after="0"/>
        <w:rPr>
          <w:lang w:val="en-US"/>
        </w:rPr>
      </w:pPr>
    </w:p>
    <w:p w:rsidR="00AC10F5" w:rsidRDefault="00AC10F5" w:rsidP="008D3086">
      <w:pPr>
        <w:spacing w:after="0"/>
        <w:rPr>
          <w:lang w:val="en-US"/>
        </w:rPr>
      </w:pPr>
    </w:p>
    <w:p w:rsidR="008E443A" w:rsidRDefault="008E443A" w:rsidP="008D3086">
      <w:pPr>
        <w:spacing w:after="0"/>
        <w:rPr>
          <w:lang w:val="en-US"/>
        </w:rPr>
      </w:pPr>
    </w:p>
    <w:p w:rsidR="008E443A" w:rsidRDefault="008E443A" w:rsidP="008D3086">
      <w:pPr>
        <w:spacing w:after="0"/>
        <w:rPr>
          <w:lang w:val="en-US"/>
        </w:rPr>
      </w:pPr>
    </w:p>
    <w:p w:rsidR="000A15C3" w:rsidRDefault="00AC10F5" w:rsidP="00F74A98">
      <w:pPr>
        <w:pStyle w:val="Subttulo"/>
        <w:rPr>
          <w:lang w:val="en-US"/>
        </w:rPr>
      </w:pPr>
      <w:bookmarkStart w:id="2" w:name="_Toc405126951"/>
      <w:r w:rsidRPr="0009785C">
        <w:rPr>
          <w:lang w:val="en-US"/>
        </w:rPr>
        <w:t>TÍTULO</w:t>
      </w:r>
      <w:bookmarkEnd w:id="2"/>
    </w:p>
    <w:p w:rsidR="008D3086" w:rsidRDefault="008D3086" w:rsidP="008D3086">
      <w:pPr>
        <w:spacing w:after="0"/>
        <w:rPr>
          <w:rFonts w:cs="Arial"/>
          <w:b/>
          <w:szCs w:val="24"/>
        </w:rPr>
      </w:pPr>
    </w:p>
    <w:p w:rsidR="00E955C1" w:rsidRPr="00AC10F5" w:rsidRDefault="00E955C1" w:rsidP="00E955C1">
      <w:pPr>
        <w:spacing w:after="0"/>
        <w:jc w:val="both"/>
        <w:rPr>
          <w:rFonts w:cs="Arial"/>
          <w:szCs w:val="24"/>
        </w:rPr>
      </w:pPr>
      <w:r w:rsidRPr="00AC10F5">
        <w:rPr>
          <w:rFonts w:cs="Arial"/>
          <w:szCs w:val="24"/>
        </w:rPr>
        <w:t xml:space="preserve">Construcción de un </w:t>
      </w:r>
      <w:proofErr w:type="spellStart"/>
      <w:r>
        <w:rPr>
          <w:rFonts w:cs="Arial"/>
          <w:szCs w:val="24"/>
        </w:rPr>
        <w:t>frontend</w:t>
      </w:r>
      <w:proofErr w:type="spellEnd"/>
      <w:r w:rsidR="00AC5769">
        <w:rPr>
          <w:rFonts w:cs="Arial"/>
          <w:szCs w:val="24"/>
        </w:rPr>
        <w:t xml:space="preserve"> y </w:t>
      </w:r>
      <w:proofErr w:type="spellStart"/>
      <w:r w:rsidR="00AC5769">
        <w:rPr>
          <w:rFonts w:cs="Arial"/>
          <w:szCs w:val="24"/>
        </w:rPr>
        <w:t>backend</w:t>
      </w:r>
      <w:proofErr w:type="spellEnd"/>
      <w:r w:rsidRPr="00AC10F5">
        <w:rPr>
          <w:rFonts w:cs="Arial"/>
          <w:szCs w:val="24"/>
        </w:rPr>
        <w:t xml:space="preserve"> </w:t>
      </w:r>
      <w:r>
        <w:rPr>
          <w:rFonts w:cs="Arial"/>
          <w:szCs w:val="24"/>
        </w:rPr>
        <w:t>para</w:t>
      </w:r>
      <w:r w:rsidRPr="00AC10F5">
        <w:rPr>
          <w:rFonts w:cs="Arial"/>
          <w:szCs w:val="24"/>
        </w:rPr>
        <w:t xml:space="preserve"> gestión de apli</w:t>
      </w:r>
      <w:r>
        <w:rPr>
          <w:rFonts w:cs="Arial"/>
          <w:szCs w:val="24"/>
        </w:rPr>
        <w:t>caciones web en la nube</w:t>
      </w:r>
      <w:r w:rsidR="00BD0847">
        <w:rPr>
          <w:rFonts w:cs="Arial"/>
          <w:szCs w:val="24"/>
        </w:rPr>
        <w:t xml:space="preserve"> para el programa de Ingeniería de Sistemas de la Universidad Francisco de Paula de Santander.</w:t>
      </w:r>
    </w:p>
    <w:p w:rsidR="00A23A17" w:rsidRDefault="00A23A17" w:rsidP="008D3086">
      <w:pPr>
        <w:spacing w:after="0"/>
        <w:rPr>
          <w:rFonts w:cs="Arial"/>
          <w:b/>
          <w:szCs w:val="24"/>
        </w:rPr>
      </w:pPr>
    </w:p>
    <w:p w:rsidR="009729B1" w:rsidRDefault="009729B1" w:rsidP="008D3086">
      <w:pPr>
        <w:pStyle w:val="Prrafodelista"/>
        <w:spacing w:after="0"/>
        <w:ind w:left="76"/>
        <w:jc w:val="both"/>
        <w:rPr>
          <w:rFonts w:cs="Arial"/>
          <w:b/>
          <w:szCs w:val="24"/>
        </w:rPr>
      </w:pPr>
    </w:p>
    <w:p w:rsidR="00AC10F5" w:rsidRPr="0009785C" w:rsidRDefault="00AC10F5" w:rsidP="00AA1039">
      <w:pPr>
        <w:pStyle w:val="Subttulo"/>
        <w:outlineLvl w:val="1"/>
      </w:pPr>
      <w:bookmarkStart w:id="3" w:name="_Toc405126952"/>
      <w:r w:rsidRPr="0009785C">
        <w:t>PLANTEAMIENTO DEL PROBLEMA</w:t>
      </w:r>
      <w:bookmarkEnd w:id="3"/>
    </w:p>
    <w:p w:rsidR="00AC10F5" w:rsidRDefault="00AC10F5" w:rsidP="008D3086">
      <w:pPr>
        <w:spacing w:after="0"/>
        <w:jc w:val="both"/>
        <w:rPr>
          <w:rFonts w:cs="Arial"/>
          <w:b/>
          <w:szCs w:val="24"/>
        </w:rPr>
      </w:pPr>
    </w:p>
    <w:p w:rsidR="008E443A" w:rsidRDefault="008E443A" w:rsidP="008D3086">
      <w:pPr>
        <w:spacing w:after="0"/>
        <w:jc w:val="both"/>
        <w:rPr>
          <w:rFonts w:cs="Arial"/>
          <w:b/>
          <w:szCs w:val="24"/>
        </w:rPr>
      </w:pPr>
    </w:p>
    <w:p w:rsidR="00AC10F5" w:rsidRDefault="00AC10F5" w:rsidP="008D3086">
      <w:pPr>
        <w:spacing w:after="0"/>
        <w:jc w:val="both"/>
        <w:rPr>
          <w:rFonts w:cs="Arial"/>
          <w:szCs w:val="24"/>
        </w:rPr>
      </w:pPr>
      <w:r w:rsidRPr="004822D3">
        <w:rPr>
          <w:rFonts w:cs="Arial"/>
          <w:szCs w:val="24"/>
        </w:rPr>
        <w:t xml:space="preserve">Hace unos años en las materias de </w:t>
      </w:r>
      <w:r>
        <w:rPr>
          <w:rFonts w:cs="Arial"/>
          <w:szCs w:val="24"/>
        </w:rPr>
        <w:t>ingeniería de software se llevab</w:t>
      </w:r>
      <w:r w:rsidRPr="004822D3">
        <w:rPr>
          <w:rFonts w:cs="Arial"/>
          <w:szCs w:val="24"/>
        </w:rPr>
        <w:t>a a cabo la sustentación de proyectos en unos servidores en el centr</w:t>
      </w:r>
      <w:r>
        <w:rPr>
          <w:rFonts w:cs="Arial"/>
          <w:szCs w:val="24"/>
        </w:rPr>
        <w:t xml:space="preserve">o de cómputo de la Universidad, siendo estos solamente </w:t>
      </w:r>
      <w:r w:rsidRPr="004822D3">
        <w:rPr>
          <w:rFonts w:cs="Arial"/>
          <w:szCs w:val="24"/>
        </w:rPr>
        <w:t xml:space="preserve">asequibles desde estas instalaciones, </w:t>
      </w:r>
      <w:r>
        <w:rPr>
          <w:rFonts w:cs="Arial"/>
          <w:szCs w:val="24"/>
        </w:rPr>
        <w:t xml:space="preserve">creando inconvenientes a la hora de desplegarlos para la sustentación, en algunos momentos se creaban errores de versiones de las tecnologías utilizadas, así mismo como problemas de acceso a las base de datos, ya que se contaba </w:t>
      </w:r>
      <w:r w:rsidR="00D8290D">
        <w:rPr>
          <w:rFonts w:cs="Arial"/>
          <w:szCs w:val="24"/>
        </w:rPr>
        <w:t xml:space="preserve">con </w:t>
      </w:r>
      <w:r>
        <w:rPr>
          <w:rFonts w:cs="Arial"/>
          <w:szCs w:val="24"/>
        </w:rPr>
        <w:t xml:space="preserve">un número limitado de equipos y de monitores en esta área para la colaboración en </w:t>
      </w:r>
      <w:r w:rsidR="00D8290D">
        <w:rPr>
          <w:rFonts w:cs="Arial"/>
          <w:szCs w:val="24"/>
        </w:rPr>
        <w:t>el</w:t>
      </w:r>
      <w:r>
        <w:rPr>
          <w:rFonts w:cs="Arial"/>
          <w:szCs w:val="24"/>
        </w:rPr>
        <w:t xml:space="preserve"> proceso.</w:t>
      </w:r>
    </w:p>
    <w:p w:rsidR="00AC10F5" w:rsidRDefault="00AC10F5" w:rsidP="008D3086">
      <w:pPr>
        <w:spacing w:after="0"/>
        <w:jc w:val="both"/>
        <w:rPr>
          <w:rFonts w:cs="Arial"/>
          <w:szCs w:val="24"/>
        </w:rPr>
      </w:pPr>
    </w:p>
    <w:p w:rsidR="00AC10F5" w:rsidRDefault="00D20DD7" w:rsidP="008D3086">
      <w:pPr>
        <w:spacing w:after="0"/>
        <w:jc w:val="both"/>
        <w:rPr>
          <w:rFonts w:cs="Arial"/>
          <w:szCs w:val="24"/>
        </w:rPr>
      </w:pPr>
      <w:r>
        <w:rPr>
          <w:rFonts w:cs="Arial"/>
          <w:szCs w:val="24"/>
        </w:rPr>
        <w:t>Esto hizo</w:t>
      </w:r>
      <w:r w:rsidR="00AC10F5" w:rsidRPr="004822D3">
        <w:rPr>
          <w:rFonts w:cs="Arial"/>
          <w:szCs w:val="24"/>
        </w:rPr>
        <w:t xml:space="preserve"> que a la hora de sustentar los estud</w:t>
      </w:r>
      <w:r w:rsidR="00AC10F5">
        <w:rPr>
          <w:rFonts w:cs="Arial"/>
          <w:szCs w:val="24"/>
        </w:rPr>
        <w:t xml:space="preserve">iantes </w:t>
      </w:r>
      <w:r w:rsidR="00D8290D">
        <w:rPr>
          <w:rFonts w:cs="Arial"/>
          <w:szCs w:val="24"/>
        </w:rPr>
        <w:t>se demoraran</w:t>
      </w:r>
      <w:r w:rsidR="00AC10F5">
        <w:rPr>
          <w:rFonts w:cs="Arial"/>
          <w:szCs w:val="24"/>
        </w:rPr>
        <w:t xml:space="preserve"> horas </w:t>
      </w:r>
      <w:r>
        <w:rPr>
          <w:rFonts w:cs="Arial"/>
          <w:szCs w:val="24"/>
        </w:rPr>
        <w:t>adaptando sus proyectos</w:t>
      </w:r>
      <w:r w:rsidR="00AC10F5">
        <w:rPr>
          <w:rFonts w:cs="Arial"/>
          <w:szCs w:val="24"/>
        </w:rPr>
        <w:t xml:space="preserve"> </w:t>
      </w:r>
      <w:r w:rsidR="00AC10F5" w:rsidRPr="004822D3">
        <w:rPr>
          <w:rFonts w:cs="Arial"/>
          <w:szCs w:val="24"/>
        </w:rPr>
        <w:t>a los servidores asignados para dicha tarea</w:t>
      </w:r>
      <w:r>
        <w:rPr>
          <w:rFonts w:cs="Arial"/>
          <w:szCs w:val="24"/>
        </w:rPr>
        <w:t xml:space="preserve"> y</w:t>
      </w:r>
      <w:r w:rsidR="00AC10F5" w:rsidRPr="004822D3">
        <w:rPr>
          <w:rFonts w:cs="Arial"/>
          <w:szCs w:val="24"/>
        </w:rPr>
        <w:t xml:space="preserve"> en ocasiones </w:t>
      </w:r>
      <w:r>
        <w:rPr>
          <w:rFonts w:cs="Arial"/>
          <w:szCs w:val="24"/>
        </w:rPr>
        <w:t>haciendo</w:t>
      </w:r>
      <w:r w:rsidR="00AC10F5">
        <w:rPr>
          <w:rFonts w:cs="Arial"/>
          <w:szCs w:val="24"/>
        </w:rPr>
        <w:t xml:space="preserve"> </w:t>
      </w:r>
      <w:r w:rsidR="00AC10F5" w:rsidRPr="004822D3">
        <w:rPr>
          <w:rFonts w:cs="Arial"/>
          <w:szCs w:val="24"/>
        </w:rPr>
        <w:t>que esta</w:t>
      </w:r>
      <w:r w:rsidR="00AC10F5">
        <w:rPr>
          <w:rFonts w:cs="Arial"/>
          <w:szCs w:val="24"/>
        </w:rPr>
        <w:t>s</w:t>
      </w:r>
      <w:r w:rsidR="00AC10F5" w:rsidRPr="004822D3">
        <w:rPr>
          <w:rFonts w:cs="Arial"/>
          <w:szCs w:val="24"/>
        </w:rPr>
        <w:t xml:space="preserve"> actividad</w:t>
      </w:r>
      <w:r w:rsidR="00AC10F5">
        <w:rPr>
          <w:rFonts w:cs="Arial"/>
          <w:szCs w:val="24"/>
        </w:rPr>
        <w:t>es</w:t>
      </w:r>
      <w:r w:rsidR="00AC10F5" w:rsidRPr="004822D3">
        <w:rPr>
          <w:rFonts w:cs="Arial"/>
          <w:szCs w:val="24"/>
        </w:rPr>
        <w:t xml:space="preserve"> fuera una pérdida de tiempo para el e</w:t>
      </w:r>
      <w:r>
        <w:rPr>
          <w:rFonts w:cs="Arial"/>
          <w:szCs w:val="24"/>
        </w:rPr>
        <w:t>studiante</w:t>
      </w:r>
      <w:r w:rsidR="00AC10F5">
        <w:rPr>
          <w:rFonts w:cs="Arial"/>
          <w:szCs w:val="24"/>
        </w:rPr>
        <w:t xml:space="preserve"> y</w:t>
      </w:r>
      <w:r w:rsidR="00D8290D">
        <w:rPr>
          <w:rFonts w:cs="Arial"/>
          <w:szCs w:val="24"/>
        </w:rPr>
        <w:t xml:space="preserve"> el</w:t>
      </w:r>
      <w:r w:rsidR="00AC10F5">
        <w:rPr>
          <w:rFonts w:cs="Arial"/>
          <w:szCs w:val="24"/>
        </w:rPr>
        <w:t xml:space="preserve"> </w:t>
      </w:r>
      <w:r w:rsidR="00AC10F5" w:rsidRPr="004822D3">
        <w:rPr>
          <w:rFonts w:cs="Arial"/>
          <w:szCs w:val="24"/>
        </w:rPr>
        <w:t>docentes.</w:t>
      </w:r>
    </w:p>
    <w:p w:rsidR="00AC10F5" w:rsidRDefault="00AC10F5" w:rsidP="008D3086">
      <w:pPr>
        <w:spacing w:after="0"/>
        <w:jc w:val="both"/>
        <w:rPr>
          <w:rFonts w:cs="Arial"/>
          <w:szCs w:val="24"/>
        </w:rPr>
      </w:pPr>
    </w:p>
    <w:p w:rsidR="00D8290D" w:rsidRDefault="00D8290D" w:rsidP="008D3086">
      <w:pPr>
        <w:spacing w:after="0"/>
        <w:jc w:val="both"/>
        <w:rPr>
          <w:rFonts w:cs="Arial"/>
          <w:szCs w:val="24"/>
        </w:rPr>
      </w:pPr>
      <w:r>
        <w:rPr>
          <w:rFonts w:cs="Arial"/>
          <w:szCs w:val="24"/>
        </w:rPr>
        <w:t>En la primera fase se planteó una aplicación Web que permitiera realizar estas labores remotamente, este fue el primer paso para la construcción de la</w:t>
      </w:r>
      <w:r w:rsidR="000D540E">
        <w:rPr>
          <w:rFonts w:cs="Arial"/>
          <w:szCs w:val="24"/>
        </w:rPr>
        <w:t xml:space="preserve"> plataforma Sandbox de la UFPS. Al tiempo de ser puesta en funcionamiento esta present</w:t>
      </w:r>
      <w:r w:rsidR="00355B77">
        <w:rPr>
          <w:rFonts w:cs="Arial"/>
          <w:szCs w:val="24"/>
        </w:rPr>
        <w:t>ó</w:t>
      </w:r>
      <w:r w:rsidR="000D540E">
        <w:rPr>
          <w:rFonts w:cs="Arial"/>
          <w:szCs w:val="24"/>
        </w:rPr>
        <w:t xml:space="preserve"> problemas de automatización los cuales en algunos casos llevaron a que se realizara la misma gestión que se venía realizando en el centro de cómputo.</w:t>
      </w:r>
    </w:p>
    <w:p w:rsidR="000D540E" w:rsidRDefault="000D540E" w:rsidP="008D3086">
      <w:pPr>
        <w:spacing w:after="0"/>
        <w:jc w:val="both"/>
        <w:rPr>
          <w:rFonts w:cs="Arial"/>
          <w:szCs w:val="24"/>
        </w:rPr>
      </w:pPr>
    </w:p>
    <w:p w:rsidR="000D540E" w:rsidRDefault="000D540E" w:rsidP="008D3086">
      <w:pPr>
        <w:spacing w:after="0"/>
        <w:jc w:val="both"/>
        <w:rPr>
          <w:rFonts w:cs="Arial"/>
          <w:szCs w:val="24"/>
        </w:rPr>
      </w:pPr>
      <w:r>
        <w:rPr>
          <w:rFonts w:cs="Arial"/>
          <w:szCs w:val="24"/>
        </w:rPr>
        <w:t>En la actualidad la plataforma ha tenido una serie de cambios que han ayudado a mejorar, pero esto no ha solucionado del todo problemas seri</w:t>
      </w:r>
      <w:r w:rsidR="00355B77">
        <w:rPr>
          <w:rFonts w:cs="Arial"/>
          <w:szCs w:val="24"/>
        </w:rPr>
        <w:t>o</w:t>
      </w:r>
      <w:r>
        <w:rPr>
          <w:rFonts w:cs="Arial"/>
          <w:szCs w:val="24"/>
        </w:rPr>
        <w:t>s de automatización a la hora de gestionar cuentas de usuario, realizar mantenimientos en la plataforma</w:t>
      </w:r>
      <w:r w:rsidR="00A24D76">
        <w:rPr>
          <w:rFonts w:cs="Arial"/>
          <w:szCs w:val="24"/>
        </w:rPr>
        <w:t xml:space="preserve"> por parte de los administradores.</w:t>
      </w:r>
    </w:p>
    <w:p w:rsidR="00A24D76" w:rsidRPr="00A24D76" w:rsidRDefault="00A24D76" w:rsidP="008D3086">
      <w:pPr>
        <w:spacing w:after="0"/>
        <w:jc w:val="both"/>
        <w:rPr>
          <w:rFonts w:cs="Arial"/>
          <w:szCs w:val="24"/>
          <w:u w:val="single"/>
        </w:rPr>
      </w:pPr>
    </w:p>
    <w:p w:rsidR="001862F7" w:rsidRDefault="001862F7" w:rsidP="008D3086">
      <w:pPr>
        <w:spacing w:after="0"/>
        <w:jc w:val="both"/>
        <w:rPr>
          <w:rFonts w:cs="Arial"/>
          <w:szCs w:val="24"/>
        </w:rPr>
      </w:pPr>
      <w:r>
        <w:rPr>
          <w:rFonts w:cs="Arial"/>
          <w:szCs w:val="24"/>
        </w:rPr>
        <w:t>Problema de investigación</w:t>
      </w:r>
    </w:p>
    <w:p w:rsidR="00685C3C" w:rsidRDefault="00685C3C" w:rsidP="00441564">
      <w:pPr>
        <w:spacing w:after="0"/>
        <w:jc w:val="both"/>
        <w:rPr>
          <w:rFonts w:cs="Arial"/>
          <w:szCs w:val="24"/>
        </w:rPr>
      </w:pPr>
    </w:p>
    <w:p w:rsidR="00441564" w:rsidRDefault="00441564" w:rsidP="00441564">
      <w:pPr>
        <w:spacing w:after="0"/>
        <w:jc w:val="both"/>
        <w:rPr>
          <w:rFonts w:cs="Arial"/>
          <w:szCs w:val="24"/>
        </w:rPr>
      </w:pPr>
      <w:r>
        <w:rPr>
          <w:rFonts w:cs="Arial"/>
          <w:szCs w:val="24"/>
        </w:rPr>
        <w:t>¿</w:t>
      </w:r>
      <w:r w:rsidR="00355B77">
        <w:rPr>
          <w:rFonts w:cs="Arial"/>
          <w:szCs w:val="24"/>
        </w:rPr>
        <w:t>Cómo elaborar</w:t>
      </w:r>
      <w:r>
        <w:rPr>
          <w:rFonts w:cs="Arial"/>
          <w:szCs w:val="24"/>
        </w:rPr>
        <w:t xml:space="preserve"> un panel de control genérico de despliegue de proyectos de software en entorno web, para facilitar el desarrollo de proyectos por parte de los  </w:t>
      </w:r>
      <w:r>
        <w:rPr>
          <w:rFonts w:cs="Arial"/>
          <w:szCs w:val="24"/>
        </w:rPr>
        <w:lastRenderedPageBreak/>
        <w:t>estudiantes del plan de estudio de ingeniería de sistemas de la UFPS mediante el uso de una GUI amigable para el usuario?</w:t>
      </w:r>
    </w:p>
    <w:p w:rsidR="00096A47" w:rsidRDefault="00096A47" w:rsidP="008D3086">
      <w:pPr>
        <w:spacing w:after="0"/>
        <w:jc w:val="both"/>
        <w:rPr>
          <w:rFonts w:cs="Arial"/>
          <w:szCs w:val="24"/>
        </w:rPr>
      </w:pPr>
    </w:p>
    <w:p w:rsidR="001862F7" w:rsidRDefault="00685C3C" w:rsidP="008D3086">
      <w:pPr>
        <w:spacing w:after="0"/>
        <w:jc w:val="both"/>
        <w:rPr>
          <w:rFonts w:cs="Arial"/>
          <w:szCs w:val="24"/>
        </w:rPr>
      </w:pPr>
      <w:r>
        <w:rPr>
          <w:rFonts w:cs="Arial"/>
          <w:szCs w:val="24"/>
        </w:rPr>
        <w:t>Preguntas de investigación</w:t>
      </w:r>
    </w:p>
    <w:p w:rsidR="00685C3C" w:rsidRPr="00AC10F5" w:rsidRDefault="00685C3C" w:rsidP="008D3086">
      <w:pPr>
        <w:spacing w:after="0"/>
        <w:jc w:val="both"/>
        <w:rPr>
          <w:rFonts w:cs="Arial"/>
          <w:szCs w:val="24"/>
        </w:rPr>
      </w:pPr>
    </w:p>
    <w:p w:rsidR="00685C3C" w:rsidRDefault="00424EAC" w:rsidP="005B567A">
      <w:pPr>
        <w:pStyle w:val="Prrafodelista"/>
        <w:numPr>
          <w:ilvl w:val="0"/>
          <w:numId w:val="2"/>
        </w:numPr>
        <w:spacing w:after="0"/>
        <w:jc w:val="both"/>
        <w:rPr>
          <w:rFonts w:cs="Arial"/>
          <w:szCs w:val="24"/>
        </w:rPr>
      </w:pPr>
      <w:r>
        <w:rPr>
          <w:rFonts w:cs="Arial"/>
          <w:szCs w:val="24"/>
        </w:rPr>
        <w:t>¿Cómo están estructuradas</w:t>
      </w:r>
      <w:r w:rsidR="00685C3C" w:rsidRPr="004822D3">
        <w:rPr>
          <w:rFonts w:cs="Arial"/>
          <w:szCs w:val="24"/>
        </w:rPr>
        <w:t xml:space="preserve"> la</w:t>
      </w:r>
      <w:r w:rsidR="00685C3C">
        <w:rPr>
          <w:rFonts w:cs="Arial"/>
          <w:szCs w:val="24"/>
        </w:rPr>
        <w:t xml:space="preserve">s </w:t>
      </w:r>
      <w:r w:rsidR="00685C3C" w:rsidRPr="004822D3">
        <w:rPr>
          <w:rFonts w:cs="Arial"/>
          <w:szCs w:val="24"/>
        </w:rPr>
        <w:t xml:space="preserve"> arquitectura</w:t>
      </w:r>
      <w:r w:rsidR="00685C3C">
        <w:rPr>
          <w:rFonts w:cs="Arial"/>
          <w:szCs w:val="24"/>
        </w:rPr>
        <w:t>s</w:t>
      </w:r>
      <w:r w:rsidR="00685C3C" w:rsidRPr="004822D3">
        <w:rPr>
          <w:rFonts w:cs="Arial"/>
          <w:szCs w:val="24"/>
        </w:rPr>
        <w:t xml:space="preserve"> de software </w:t>
      </w:r>
      <w:r w:rsidR="00685C3C">
        <w:rPr>
          <w:rFonts w:cs="Arial"/>
          <w:szCs w:val="24"/>
        </w:rPr>
        <w:t xml:space="preserve"> existente en los servidores y </w:t>
      </w:r>
      <w:r w:rsidR="00685C3C" w:rsidRPr="004822D3">
        <w:rPr>
          <w:rFonts w:cs="Arial"/>
          <w:szCs w:val="24"/>
        </w:rPr>
        <w:t xml:space="preserve">procesos </w:t>
      </w:r>
      <w:r w:rsidR="00685C3C">
        <w:rPr>
          <w:rFonts w:cs="Arial"/>
          <w:szCs w:val="24"/>
        </w:rPr>
        <w:t xml:space="preserve">de administración de la plataforma </w:t>
      </w:r>
      <w:r w:rsidR="00685C3C" w:rsidRPr="004822D3">
        <w:rPr>
          <w:rFonts w:cs="Arial"/>
          <w:szCs w:val="24"/>
        </w:rPr>
        <w:t>Sandbox</w:t>
      </w:r>
      <w:r>
        <w:rPr>
          <w:rFonts w:cs="Arial"/>
          <w:szCs w:val="24"/>
        </w:rPr>
        <w:t>?</w:t>
      </w:r>
    </w:p>
    <w:p w:rsidR="00685C3C" w:rsidRDefault="003D1560" w:rsidP="005B567A">
      <w:pPr>
        <w:pStyle w:val="Prrafodelista"/>
        <w:numPr>
          <w:ilvl w:val="0"/>
          <w:numId w:val="2"/>
        </w:numPr>
        <w:spacing w:after="0"/>
        <w:jc w:val="both"/>
        <w:rPr>
          <w:rFonts w:cs="Arial"/>
          <w:szCs w:val="24"/>
        </w:rPr>
      </w:pPr>
      <w:r>
        <w:rPr>
          <w:rFonts w:cs="Arial"/>
          <w:szCs w:val="24"/>
        </w:rPr>
        <w:t>¿Cómo se podría</w:t>
      </w:r>
      <w:r w:rsidR="008520EB">
        <w:rPr>
          <w:rFonts w:cs="Arial"/>
          <w:szCs w:val="24"/>
        </w:rPr>
        <w:t>n</w:t>
      </w:r>
      <w:r>
        <w:rPr>
          <w:rFonts w:cs="Arial"/>
          <w:szCs w:val="24"/>
        </w:rPr>
        <w:t xml:space="preserve"> integrar </w:t>
      </w:r>
      <w:r w:rsidR="008520EB">
        <w:rPr>
          <w:rFonts w:cs="Arial"/>
          <w:szCs w:val="24"/>
        </w:rPr>
        <w:t xml:space="preserve">las </w:t>
      </w:r>
      <w:r>
        <w:rPr>
          <w:rFonts w:cs="Arial"/>
          <w:szCs w:val="24"/>
        </w:rPr>
        <w:t>tecnologías de diferentes proveedores en la plataforma Sandbox?</w:t>
      </w:r>
    </w:p>
    <w:p w:rsidR="00232433" w:rsidRPr="004822D3" w:rsidRDefault="00355B77" w:rsidP="005B567A">
      <w:pPr>
        <w:pStyle w:val="Prrafodelista"/>
        <w:numPr>
          <w:ilvl w:val="0"/>
          <w:numId w:val="2"/>
        </w:numPr>
        <w:spacing w:after="0"/>
        <w:jc w:val="both"/>
        <w:rPr>
          <w:rFonts w:cs="Arial"/>
          <w:szCs w:val="24"/>
        </w:rPr>
      </w:pPr>
      <w:r>
        <w:rPr>
          <w:rFonts w:cs="Arial"/>
          <w:szCs w:val="24"/>
        </w:rPr>
        <w:t>¿Cómo implementar el</w:t>
      </w:r>
      <w:r w:rsidR="00232433">
        <w:rPr>
          <w:rFonts w:cs="Arial"/>
          <w:szCs w:val="24"/>
        </w:rPr>
        <w:t xml:space="preserve"> </w:t>
      </w:r>
      <w:proofErr w:type="spellStart"/>
      <w:r w:rsidR="00232433">
        <w:rPr>
          <w:rFonts w:cs="Arial"/>
          <w:szCs w:val="24"/>
        </w:rPr>
        <w:t>backend</w:t>
      </w:r>
      <w:proofErr w:type="spellEnd"/>
      <w:r w:rsidR="00232433">
        <w:rPr>
          <w:rFonts w:cs="Arial"/>
          <w:szCs w:val="24"/>
        </w:rPr>
        <w:t xml:space="preserve"> y el </w:t>
      </w:r>
      <w:proofErr w:type="spellStart"/>
      <w:r w:rsidR="00232433">
        <w:rPr>
          <w:rFonts w:cs="Arial"/>
          <w:szCs w:val="24"/>
        </w:rPr>
        <w:t>frontend</w:t>
      </w:r>
      <w:proofErr w:type="spellEnd"/>
      <w:r w:rsidR="00232433">
        <w:rPr>
          <w:rFonts w:cs="Arial"/>
          <w:szCs w:val="24"/>
        </w:rPr>
        <w:t xml:space="preserve"> </w:t>
      </w:r>
      <w:r>
        <w:rPr>
          <w:rFonts w:cs="Arial"/>
          <w:szCs w:val="24"/>
        </w:rPr>
        <w:t>de</w:t>
      </w:r>
      <w:r w:rsidR="00232433">
        <w:rPr>
          <w:rFonts w:cs="Arial"/>
          <w:szCs w:val="24"/>
        </w:rPr>
        <w:t xml:space="preserve"> la plataforma </w:t>
      </w:r>
      <w:r>
        <w:rPr>
          <w:rFonts w:cs="Arial"/>
          <w:szCs w:val="24"/>
        </w:rPr>
        <w:t xml:space="preserve">Sandbox que </w:t>
      </w:r>
      <w:r w:rsidR="00232433">
        <w:rPr>
          <w:rFonts w:cs="Arial"/>
          <w:szCs w:val="24"/>
        </w:rPr>
        <w:t>permita la integración de las nuevas tecnologías necesarias para el funcionamiento de la plataforma?</w:t>
      </w:r>
    </w:p>
    <w:p w:rsidR="00685C3C" w:rsidRPr="004822D3" w:rsidRDefault="00232433" w:rsidP="005B567A">
      <w:pPr>
        <w:pStyle w:val="Prrafodelista"/>
        <w:numPr>
          <w:ilvl w:val="0"/>
          <w:numId w:val="2"/>
        </w:numPr>
        <w:spacing w:after="0"/>
        <w:jc w:val="both"/>
        <w:rPr>
          <w:rFonts w:cs="Arial"/>
          <w:szCs w:val="24"/>
        </w:rPr>
      </w:pPr>
      <w:r>
        <w:rPr>
          <w:rFonts w:cs="Arial"/>
          <w:szCs w:val="24"/>
        </w:rPr>
        <w:t xml:space="preserve">¿Qué </w:t>
      </w:r>
      <w:r w:rsidR="00685C3C" w:rsidRPr="004822D3">
        <w:rPr>
          <w:rFonts w:cs="Arial"/>
          <w:szCs w:val="24"/>
        </w:rPr>
        <w:t>estrategia de prueba</w:t>
      </w:r>
      <w:r w:rsidR="00685C3C">
        <w:rPr>
          <w:rFonts w:cs="Arial"/>
          <w:szCs w:val="24"/>
        </w:rPr>
        <w:t xml:space="preserve"> ágil</w:t>
      </w:r>
      <w:r w:rsidR="00685C3C" w:rsidRPr="004822D3">
        <w:rPr>
          <w:rFonts w:cs="Arial"/>
          <w:szCs w:val="24"/>
        </w:rPr>
        <w:t xml:space="preserve"> de software </w:t>
      </w:r>
      <w:r>
        <w:rPr>
          <w:rFonts w:cs="Arial"/>
          <w:szCs w:val="24"/>
        </w:rPr>
        <w:t xml:space="preserve">se podría implementar </w:t>
      </w:r>
      <w:r w:rsidR="00685C3C" w:rsidRPr="004822D3">
        <w:rPr>
          <w:rFonts w:cs="Arial"/>
          <w:szCs w:val="24"/>
        </w:rPr>
        <w:t xml:space="preserve">para garantizar el correcto funcionamiento de las </w:t>
      </w:r>
      <w:r w:rsidR="00685C3C">
        <w:rPr>
          <w:rFonts w:cs="Arial"/>
          <w:szCs w:val="24"/>
        </w:rPr>
        <w:t>aplicaciones administrativas en la plataforma</w:t>
      </w:r>
      <w:r>
        <w:rPr>
          <w:rFonts w:cs="Arial"/>
          <w:szCs w:val="24"/>
        </w:rPr>
        <w:t xml:space="preserve"> Sandbox?</w:t>
      </w:r>
    </w:p>
    <w:p w:rsidR="00AC10F5" w:rsidRPr="00685C3C" w:rsidRDefault="00AC10F5" w:rsidP="00685C3C">
      <w:pPr>
        <w:spacing w:after="0"/>
        <w:jc w:val="both"/>
        <w:rPr>
          <w:rFonts w:cs="Arial"/>
          <w:b/>
          <w:szCs w:val="24"/>
        </w:rPr>
      </w:pPr>
    </w:p>
    <w:p w:rsidR="0009785C" w:rsidRDefault="0009785C" w:rsidP="008D3086">
      <w:pPr>
        <w:pStyle w:val="Prrafodelista"/>
        <w:spacing w:after="0"/>
        <w:ind w:left="76"/>
        <w:jc w:val="both"/>
        <w:rPr>
          <w:rFonts w:cs="Arial"/>
          <w:b/>
          <w:szCs w:val="24"/>
        </w:rPr>
      </w:pPr>
    </w:p>
    <w:p w:rsidR="00D20DD7" w:rsidRPr="0009785C" w:rsidRDefault="00D20DD7" w:rsidP="00AA1039">
      <w:pPr>
        <w:pStyle w:val="Subttulo"/>
        <w:outlineLvl w:val="1"/>
      </w:pPr>
      <w:bookmarkStart w:id="4" w:name="_Toc405126953"/>
      <w:r w:rsidRPr="0009785C">
        <w:t>JUSTIFICACIÓN</w:t>
      </w:r>
      <w:bookmarkEnd w:id="4"/>
    </w:p>
    <w:p w:rsidR="00D20DD7" w:rsidRDefault="00D20DD7" w:rsidP="008D3086">
      <w:pPr>
        <w:spacing w:after="0"/>
        <w:jc w:val="both"/>
        <w:rPr>
          <w:rFonts w:cs="Arial"/>
          <w:szCs w:val="24"/>
        </w:rPr>
      </w:pPr>
    </w:p>
    <w:p w:rsidR="008E443A" w:rsidRDefault="008E443A" w:rsidP="008D3086">
      <w:pPr>
        <w:spacing w:after="0"/>
        <w:jc w:val="both"/>
        <w:rPr>
          <w:rFonts w:cs="Arial"/>
          <w:szCs w:val="24"/>
        </w:rPr>
      </w:pPr>
    </w:p>
    <w:p w:rsidR="00D20DD7" w:rsidRDefault="00D20DD7" w:rsidP="008D3086">
      <w:pPr>
        <w:spacing w:after="0"/>
        <w:jc w:val="both"/>
        <w:rPr>
          <w:rFonts w:cs="Arial"/>
          <w:szCs w:val="24"/>
        </w:rPr>
      </w:pPr>
      <w:r>
        <w:rPr>
          <w:rFonts w:cs="Arial"/>
          <w:szCs w:val="24"/>
        </w:rPr>
        <w:t>Los proyectos</w:t>
      </w:r>
      <w:r w:rsidR="008E443A">
        <w:rPr>
          <w:rFonts w:cs="Arial"/>
          <w:szCs w:val="24"/>
        </w:rPr>
        <w:t xml:space="preserve"> de semestre</w:t>
      </w:r>
      <w:r>
        <w:rPr>
          <w:rFonts w:cs="Arial"/>
          <w:szCs w:val="24"/>
        </w:rPr>
        <w:t xml:space="preserve"> son una parte vital para los estudiantes de ingeniería de sistemas, porque es en esta práctica en la que realmente se aprende a conceptualizar lo teórico con lo práctico, haciendo de esta manera más </w:t>
      </w:r>
      <w:r w:rsidR="008E443A">
        <w:rPr>
          <w:rFonts w:cs="Arial"/>
          <w:szCs w:val="24"/>
        </w:rPr>
        <w:t xml:space="preserve">completa y </w:t>
      </w:r>
      <w:r>
        <w:rPr>
          <w:rFonts w:cs="Arial"/>
          <w:szCs w:val="24"/>
        </w:rPr>
        <w:t xml:space="preserve">competitiva la Ingeniería de Sistemas de la U.F.P.S. </w:t>
      </w:r>
    </w:p>
    <w:p w:rsidR="00D20DD7" w:rsidRDefault="00D20DD7" w:rsidP="008D3086">
      <w:pPr>
        <w:spacing w:after="0"/>
        <w:jc w:val="both"/>
        <w:rPr>
          <w:rFonts w:cs="Arial"/>
          <w:szCs w:val="24"/>
        </w:rPr>
      </w:pPr>
    </w:p>
    <w:p w:rsidR="00D20DD7" w:rsidRDefault="008E443A" w:rsidP="008D3086">
      <w:pPr>
        <w:spacing w:after="0"/>
        <w:jc w:val="both"/>
        <w:rPr>
          <w:rFonts w:cs="Arial"/>
          <w:szCs w:val="24"/>
        </w:rPr>
      </w:pPr>
      <w:r>
        <w:rPr>
          <w:rFonts w:cs="Arial"/>
          <w:szCs w:val="24"/>
        </w:rPr>
        <w:t>El concepto de Sandbox nace como una alternativa en la que los estudiantes pudiera desplegar sus aplicaciones y administrarlas sin tener que depender de turnos en salas y administradores de servidores, es de esta manera que s</w:t>
      </w:r>
      <w:r w:rsidR="00D20DD7" w:rsidRPr="004822D3">
        <w:rPr>
          <w:rFonts w:cs="Arial"/>
          <w:szCs w:val="24"/>
        </w:rPr>
        <w:t>urge la idea de crear un</w:t>
      </w:r>
      <w:r w:rsidR="00D20DD7">
        <w:rPr>
          <w:rFonts w:cs="Arial"/>
          <w:szCs w:val="24"/>
        </w:rPr>
        <w:t>a plataforma</w:t>
      </w:r>
      <w:r w:rsidR="00D20DD7" w:rsidRPr="004822D3">
        <w:rPr>
          <w:rFonts w:cs="Arial"/>
          <w:szCs w:val="24"/>
        </w:rPr>
        <w:t xml:space="preserve"> para </w:t>
      </w:r>
      <w:r w:rsidR="00D20DD7">
        <w:rPr>
          <w:rFonts w:cs="Arial"/>
          <w:szCs w:val="24"/>
        </w:rPr>
        <w:t>la administración de</w:t>
      </w:r>
      <w:r w:rsidR="00D20DD7" w:rsidRPr="004822D3">
        <w:rPr>
          <w:rFonts w:cs="Arial"/>
          <w:szCs w:val="24"/>
        </w:rPr>
        <w:t xml:space="preserve"> estas tareas</w:t>
      </w:r>
      <w:r w:rsidR="00D20DD7">
        <w:rPr>
          <w:rFonts w:cs="Arial"/>
          <w:szCs w:val="24"/>
        </w:rPr>
        <w:t xml:space="preserve"> en un entorno web</w:t>
      </w:r>
      <w:r w:rsidR="00D20DD7" w:rsidRPr="004822D3">
        <w:rPr>
          <w:rFonts w:cs="Arial"/>
          <w:szCs w:val="24"/>
        </w:rPr>
        <w:t xml:space="preserve"> el cual esté disponible todo el semestre,  haciendo posible que el estudiante realice </w:t>
      </w:r>
      <w:r w:rsidR="00D20DD7">
        <w:rPr>
          <w:rFonts w:cs="Arial"/>
          <w:szCs w:val="24"/>
        </w:rPr>
        <w:t>un</w:t>
      </w:r>
      <w:r w:rsidR="00D20DD7" w:rsidRPr="004822D3">
        <w:rPr>
          <w:rFonts w:cs="Arial"/>
          <w:szCs w:val="24"/>
        </w:rPr>
        <w:t xml:space="preserve"> desarrollo de su</w:t>
      </w:r>
      <w:r w:rsidR="00D20DD7">
        <w:rPr>
          <w:rFonts w:cs="Arial"/>
          <w:szCs w:val="24"/>
        </w:rPr>
        <w:t>s</w:t>
      </w:r>
      <w:r w:rsidR="00D20DD7" w:rsidRPr="004822D3">
        <w:rPr>
          <w:rFonts w:cs="Arial"/>
          <w:szCs w:val="24"/>
        </w:rPr>
        <w:t xml:space="preserve"> proyecto</w:t>
      </w:r>
      <w:r w:rsidR="00D20DD7">
        <w:rPr>
          <w:rFonts w:cs="Arial"/>
          <w:szCs w:val="24"/>
        </w:rPr>
        <w:t xml:space="preserve">s </w:t>
      </w:r>
      <w:r>
        <w:rPr>
          <w:rFonts w:cs="Arial"/>
          <w:szCs w:val="24"/>
        </w:rPr>
        <w:t>utilizándola</w:t>
      </w:r>
      <w:r w:rsidR="001862F7">
        <w:rPr>
          <w:rFonts w:cs="Arial"/>
          <w:szCs w:val="24"/>
        </w:rPr>
        <w:t xml:space="preserve"> e</w:t>
      </w:r>
      <w:r w:rsidR="00D20DD7" w:rsidRPr="004822D3">
        <w:rPr>
          <w:rFonts w:cs="Arial"/>
          <w:szCs w:val="24"/>
        </w:rPr>
        <w:t xml:space="preserve"> ir solucionando los inconvenientes que </w:t>
      </w:r>
      <w:r>
        <w:rPr>
          <w:rFonts w:cs="Arial"/>
          <w:szCs w:val="24"/>
        </w:rPr>
        <w:t>se</w:t>
      </w:r>
      <w:r w:rsidR="00D20DD7" w:rsidRPr="004822D3">
        <w:rPr>
          <w:rFonts w:cs="Arial"/>
          <w:szCs w:val="24"/>
        </w:rPr>
        <w:t xml:space="preserve"> vayan presentando</w:t>
      </w:r>
      <w:r>
        <w:rPr>
          <w:rFonts w:cs="Arial"/>
          <w:szCs w:val="24"/>
        </w:rPr>
        <w:t xml:space="preserve"> en el desarrollo</w:t>
      </w:r>
      <w:r w:rsidR="00D20DD7" w:rsidRPr="004822D3">
        <w:rPr>
          <w:rFonts w:cs="Arial"/>
          <w:szCs w:val="24"/>
        </w:rPr>
        <w:t>.</w:t>
      </w:r>
    </w:p>
    <w:p w:rsidR="00D20DD7" w:rsidRDefault="00D20DD7" w:rsidP="008D3086">
      <w:pPr>
        <w:spacing w:after="0"/>
        <w:jc w:val="both"/>
        <w:rPr>
          <w:rFonts w:cs="Arial"/>
          <w:szCs w:val="24"/>
        </w:rPr>
      </w:pPr>
    </w:p>
    <w:p w:rsidR="008E443A" w:rsidRDefault="00D20DD7" w:rsidP="008D3086">
      <w:pPr>
        <w:spacing w:after="0"/>
        <w:jc w:val="both"/>
        <w:rPr>
          <w:rFonts w:cs="Arial"/>
          <w:szCs w:val="24"/>
        </w:rPr>
      </w:pPr>
      <w:r>
        <w:rPr>
          <w:rFonts w:cs="Arial"/>
          <w:szCs w:val="24"/>
        </w:rPr>
        <w:t xml:space="preserve">No obstante aunque se realizó este cambio trascendental en la forma de presentar los proyectos </w:t>
      </w:r>
      <w:r w:rsidR="008E443A">
        <w:rPr>
          <w:rFonts w:cs="Arial"/>
          <w:szCs w:val="24"/>
        </w:rPr>
        <w:t>nació</w:t>
      </w:r>
      <w:r>
        <w:rPr>
          <w:rFonts w:cs="Arial"/>
          <w:szCs w:val="24"/>
        </w:rPr>
        <w:t xml:space="preserve"> un nuevo </w:t>
      </w:r>
      <w:r w:rsidR="008E443A">
        <w:rPr>
          <w:rFonts w:cs="Arial"/>
          <w:szCs w:val="24"/>
        </w:rPr>
        <w:t>inconveniente</w:t>
      </w:r>
      <w:r>
        <w:rPr>
          <w:rFonts w:cs="Arial"/>
          <w:szCs w:val="24"/>
        </w:rPr>
        <w:t xml:space="preserve"> en</w:t>
      </w:r>
      <w:r w:rsidR="008E443A">
        <w:rPr>
          <w:rFonts w:cs="Arial"/>
          <w:szCs w:val="24"/>
        </w:rPr>
        <w:t>fatizado en la confianza de esos</w:t>
      </w:r>
      <w:r>
        <w:rPr>
          <w:rFonts w:cs="Arial"/>
          <w:szCs w:val="24"/>
        </w:rPr>
        <w:t xml:space="preserve"> servicio a la hora de utilizarlo, tales como </w:t>
      </w:r>
      <w:r w:rsidR="008E443A">
        <w:rPr>
          <w:rFonts w:cs="Arial"/>
          <w:szCs w:val="24"/>
        </w:rPr>
        <w:t>problemas</w:t>
      </w:r>
      <w:r>
        <w:rPr>
          <w:rFonts w:cs="Arial"/>
          <w:szCs w:val="24"/>
        </w:rPr>
        <w:t xml:space="preserve"> a la hora de desplegar las aplicaciones, la falta de integración en las cuentas de usuario para el uso de los diferentes servicios y </w:t>
      </w:r>
      <w:r w:rsidR="008E443A">
        <w:rPr>
          <w:rFonts w:cs="Arial"/>
          <w:szCs w:val="24"/>
        </w:rPr>
        <w:t xml:space="preserve">poco </w:t>
      </w:r>
      <w:r>
        <w:rPr>
          <w:rFonts w:cs="Arial"/>
          <w:szCs w:val="24"/>
        </w:rPr>
        <w:t xml:space="preserve">soporte </w:t>
      </w:r>
      <w:r w:rsidR="008E443A">
        <w:rPr>
          <w:rFonts w:cs="Arial"/>
          <w:szCs w:val="24"/>
        </w:rPr>
        <w:t>ocasionando</w:t>
      </w:r>
      <w:r>
        <w:rPr>
          <w:rFonts w:cs="Arial"/>
          <w:szCs w:val="24"/>
        </w:rPr>
        <w:t xml:space="preserve"> que la plataforma no cumpliera con</w:t>
      </w:r>
      <w:r w:rsidR="00303EB2">
        <w:rPr>
          <w:rFonts w:cs="Arial"/>
          <w:szCs w:val="24"/>
        </w:rPr>
        <w:t xml:space="preserve"> </w:t>
      </w:r>
      <w:r w:rsidR="0009785C">
        <w:rPr>
          <w:rFonts w:cs="Arial"/>
          <w:szCs w:val="24"/>
        </w:rPr>
        <w:t>él</w:t>
      </w:r>
      <w:r w:rsidR="008E443A">
        <w:rPr>
          <w:rFonts w:cs="Arial"/>
          <w:szCs w:val="24"/>
        </w:rPr>
        <w:t xml:space="preserve">. Esto </w:t>
      </w:r>
      <w:r>
        <w:rPr>
          <w:rFonts w:cs="Arial"/>
          <w:szCs w:val="24"/>
        </w:rPr>
        <w:t xml:space="preserve">forzando a que los estudiantes presentaran </w:t>
      </w:r>
      <w:r w:rsidR="008E443A">
        <w:rPr>
          <w:rFonts w:cs="Arial"/>
          <w:szCs w:val="24"/>
        </w:rPr>
        <w:t>sus proyectos</w:t>
      </w:r>
      <w:r>
        <w:rPr>
          <w:rFonts w:cs="Arial"/>
          <w:szCs w:val="24"/>
        </w:rPr>
        <w:t xml:space="preserve"> </w:t>
      </w:r>
      <w:r w:rsidR="008E443A">
        <w:rPr>
          <w:rFonts w:cs="Arial"/>
          <w:szCs w:val="24"/>
        </w:rPr>
        <w:t xml:space="preserve">nuevamente </w:t>
      </w:r>
      <w:r>
        <w:rPr>
          <w:rFonts w:cs="Arial"/>
          <w:szCs w:val="24"/>
        </w:rPr>
        <w:t>en servidores locales.</w:t>
      </w:r>
    </w:p>
    <w:p w:rsidR="004F6218" w:rsidRDefault="004F6218" w:rsidP="008D3086">
      <w:pPr>
        <w:spacing w:after="0"/>
        <w:jc w:val="both"/>
        <w:rPr>
          <w:rFonts w:cs="Arial"/>
          <w:szCs w:val="24"/>
        </w:rPr>
      </w:pPr>
    </w:p>
    <w:p w:rsidR="004F6218" w:rsidRDefault="004F6218" w:rsidP="008D3086">
      <w:pPr>
        <w:spacing w:after="0"/>
        <w:jc w:val="both"/>
        <w:rPr>
          <w:rFonts w:cs="Arial"/>
          <w:szCs w:val="24"/>
        </w:rPr>
      </w:pPr>
    </w:p>
    <w:p w:rsidR="004F6218" w:rsidRDefault="004F6218" w:rsidP="008D3086">
      <w:pPr>
        <w:spacing w:after="0"/>
        <w:jc w:val="both"/>
        <w:rPr>
          <w:rFonts w:cs="Arial"/>
          <w:szCs w:val="24"/>
        </w:rPr>
      </w:pPr>
    </w:p>
    <w:p w:rsidR="00D20DD7" w:rsidRPr="00D20DD7" w:rsidRDefault="00D20DD7" w:rsidP="008D3086">
      <w:pPr>
        <w:spacing w:after="0"/>
        <w:jc w:val="both"/>
        <w:rPr>
          <w:rFonts w:cs="Arial"/>
          <w:b/>
          <w:szCs w:val="24"/>
        </w:rPr>
      </w:pPr>
    </w:p>
    <w:p w:rsidR="00A23A17" w:rsidRPr="0009785C" w:rsidRDefault="00A23A17" w:rsidP="00AA1039">
      <w:pPr>
        <w:pStyle w:val="Subttulo"/>
        <w:outlineLvl w:val="1"/>
      </w:pPr>
      <w:bookmarkStart w:id="5" w:name="_Toc405126954"/>
      <w:r w:rsidRPr="0009785C">
        <w:lastRenderedPageBreak/>
        <w:t>OBJETIVO</w:t>
      </w:r>
      <w:r w:rsidR="00BB3322" w:rsidRPr="0009785C">
        <w:t>S</w:t>
      </w:r>
      <w:bookmarkEnd w:id="5"/>
    </w:p>
    <w:p w:rsidR="00A23A17" w:rsidRPr="004822D3" w:rsidRDefault="00A23A17" w:rsidP="008D3086">
      <w:pPr>
        <w:pStyle w:val="Prrafodelista"/>
        <w:spacing w:after="0"/>
        <w:ind w:left="76"/>
        <w:jc w:val="both"/>
        <w:rPr>
          <w:rFonts w:cs="Arial"/>
          <w:b/>
          <w:szCs w:val="24"/>
        </w:rPr>
      </w:pPr>
    </w:p>
    <w:p w:rsidR="00A23A17" w:rsidRPr="004822D3" w:rsidRDefault="00A23A17" w:rsidP="008D3086">
      <w:pPr>
        <w:pStyle w:val="Prrafodelista"/>
        <w:spacing w:after="0"/>
        <w:ind w:left="76"/>
        <w:jc w:val="both"/>
        <w:rPr>
          <w:rFonts w:cs="Arial"/>
          <w:b/>
          <w:szCs w:val="24"/>
        </w:rPr>
      </w:pPr>
    </w:p>
    <w:p w:rsidR="00A23A17" w:rsidRDefault="008E443A" w:rsidP="00F74A98">
      <w:pPr>
        <w:pStyle w:val="Subtitulo3"/>
      </w:pPr>
      <w:bookmarkStart w:id="6" w:name="_Toc405126955"/>
      <w:r w:rsidRPr="004822D3">
        <w:t>Objetivó General</w:t>
      </w:r>
      <w:bookmarkEnd w:id="6"/>
    </w:p>
    <w:p w:rsidR="0036169F" w:rsidRPr="004822D3" w:rsidRDefault="0036169F" w:rsidP="008D3086">
      <w:pPr>
        <w:pStyle w:val="Prrafodelista"/>
        <w:spacing w:after="0"/>
        <w:ind w:left="76"/>
        <w:jc w:val="both"/>
        <w:rPr>
          <w:rFonts w:cs="Arial"/>
          <w:b/>
          <w:szCs w:val="24"/>
        </w:rPr>
      </w:pPr>
    </w:p>
    <w:p w:rsidR="00840A8B" w:rsidRDefault="00003780" w:rsidP="008D3086">
      <w:pPr>
        <w:spacing w:after="0"/>
        <w:jc w:val="both"/>
        <w:rPr>
          <w:rFonts w:cs="Arial"/>
          <w:szCs w:val="24"/>
        </w:rPr>
      </w:pPr>
      <w:r>
        <w:rPr>
          <w:rFonts w:cs="Arial"/>
          <w:szCs w:val="24"/>
        </w:rPr>
        <w:t xml:space="preserve">Desarrollar un panel de control genérico de despliegue de proyectos de software en entorno web, para facilitar </w:t>
      </w:r>
      <w:r w:rsidR="00441564">
        <w:rPr>
          <w:rFonts w:cs="Arial"/>
          <w:szCs w:val="24"/>
        </w:rPr>
        <w:t xml:space="preserve">el desarrollo de proyectos por parte de los </w:t>
      </w:r>
      <w:r>
        <w:rPr>
          <w:rFonts w:cs="Arial"/>
          <w:szCs w:val="24"/>
        </w:rPr>
        <w:t xml:space="preserve"> estudiantes del plan de estudio de ingeniería de sistemas de la UFPS mediante el uso de una GUI amigable para el usuario.</w:t>
      </w:r>
    </w:p>
    <w:p w:rsidR="0009785C" w:rsidRPr="004822D3" w:rsidRDefault="0009785C" w:rsidP="008D3086">
      <w:pPr>
        <w:spacing w:after="0"/>
        <w:jc w:val="both"/>
        <w:rPr>
          <w:rFonts w:cs="Arial"/>
          <w:szCs w:val="24"/>
        </w:rPr>
      </w:pPr>
    </w:p>
    <w:p w:rsidR="00A23A17" w:rsidRPr="008E443A" w:rsidRDefault="008E443A" w:rsidP="00AA1039">
      <w:pPr>
        <w:pStyle w:val="Subtitulo3"/>
        <w:outlineLvl w:val="2"/>
      </w:pPr>
      <w:bookmarkStart w:id="7" w:name="_Toc405126956"/>
      <w:r w:rsidRPr="008E443A">
        <w:t>Objetivos Específicos</w:t>
      </w:r>
      <w:bookmarkEnd w:id="7"/>
    </w:p>
    <w:p w:rsidR="00A23A17" w:rsidRDefault="00A23A17" w:rsidP="008D3086">
      <w:pPr>
        <w:pStyle w:val="Prrafodelista"/>
        <w:spacing w:after="0"/>
        <w:ind w:left="76"/>
        <w:jc w:val="both"/>
        <w:rPr>
          <w:rFonts w:cs="Arial"/>
          <w:b/>
          <w:szCs w:val="24"/>
        </w:rPr>
      </w:pPr>
    </w:p>
    <w:p w:rsidR="00A23A17" w:rsidRDefault="0036169F" w:rsidP="005B567A">
      <w:pPr>
        <w:pStyle w:val="Prrafodelista"/>
        <w:numPr>
          <w:ilvl w:val="0"/>
          <w:numId w:val="2"/>
        </w:numPr>
        <w:spacing w:after="0"/>
        <w:jc w:val="both"/>
        <w:rPr>
          <w:rFonts w:cs="Arial"/>
          <w:szCs w:val="24"/>
        </w:rPr>
      </w:pPr>
      <w:r>
        <w:rPr>
          <w:rFonts w:cs="Arial"/>
          <w:szCs w:val="24"/>
        </w:rPr>
        <w:t>D</w:t>
      </w:r>
      <w:r w:rsidR="00976D89">
        <w:rPr>
          <w:rFonts w:cs="Arial"/>
          <w:szCs w:val="24"/>
        </w:rPr>
        <w:t>iagnosticar</w:t>
      </w:r>
      <w:r w:rsidR="00A23A17" w:rsidRPr="004822D3">
        <w:rPr>
          <w:rFonts w:cs="Arial"/>
          <w:szCs w:val="24"/>
        </w:rPr>
        <w:t xml:space="preserve"> la</w:t>
      </w:r>
      <w:r w:rsidR="000D0173">
        <w:rPr>
          <w:rFonts w:cs="Arial"/>
          <w:szCs w:val="24"/>
        </w:rPr>
        <w:t xml:space="preserve">s </w:t>
      </w:r>
      <w:r w:rsidR="00A23A17" w:rsidRPr="004822D3">
        <w:rPr>
          <w:rFonts w:cs="Arial"/>
          <w:szCs w:val="24"/>
        </w:rPr>
        <w:t xml:space="preserve"> arquitectura</w:t>
      </w:r>
      <w:r w:rsidR="000D0173">
        <w:rPr>
          <w:rFonts w:cs="Arial"/>
          <w:szCs w:val="24"/>
        </w:rPr>
        <w:t>s</w:t>
      </w:r>
      <w:r w:rsidR="00A23A17" w:rsidRPr="004822D3">
        <w:rPr>
          <w:rFonts w:cs="Arial"/>
          <w:szCs w:val="24"/>
        </w:rPr>
        <w:t xml:space="preserve"> de software </w:t>
      </w:r>
      <w:r w:rsidR="00976D89">
        <w:rPr>
          <w:rFonts w:cs="Arial"/>
          <w:szCs w:val="24"/>
        </w:rPr>
        <w:t xml:space="preserve"> existente en los</w:t>
      </w:r>
      <w:r w:rsidR="00F60E22">
        <w:rPr>
          <w:rFonts w:cs="Arial"/>
          <w:szCs w:val="24"/>
        </w:rPr>
        <w:t xml:space="preserve"> servidores y</w:t>
      </w:r>
      <w:r w:rsidR="00976D89">
        <w:rPr>
          <w:rFonts w:cs="Arial"/>
          <w:szCs w:val="24"/>
        </w:rPr>
        <w:t xml:space="preserve"> </w:t>
      </w:r>
      <w:r w:rsidR="00A23A17" w:rsidRPr="004822D3">
        <w:rPr>
          <w:rFonts w:cs="Arial"/>
          <w:szCs w:val="24"/>
        </w:rPr>
        <w:t xml:space="preserve">procesos </w:t>
      </w:r>
      <w:r w:rsidR="00976D89">
        <w:rPr>
          <w:rFonts w:cs="Arial"/>
          <w:szCs w:val="24"/>
        </w:rPr>
        <w:t xml:space="preserve">de administración de la plataforma </w:t>
      </w:r>
      <w:r w:rsidR="00A23A17" w:rsidRPr="004822D3">
        <w:rPr>
          <w:rFonts w:cs="Arial"/>
          <w:szCs w:val="24"/>
        </w:rPr>
        <w:t>Sandbox.</w:t>
      </w:r>
    </w:p>
    <w:p w:rsidR="00C62414" w:rsidRPr="004822D3" w:rsidRDefault="00C62414" w:rsidP="005B567A">
      <w:pPr>
        <w:pStyle w:val="Prrafodelista"/>
        <w:numPr>
          <w:ilvl w:val="0"/>
          <w:numId w:val="2"/>
        </w:numPr>
        <w:spacing w:after="0"/>
        <w:jc w:val="both"/>
        <w:rPr>
          <w:rFonts w:cs="Arial"/>
          <w:szCs w:val="24"/>
        </w:rPr>
      </w:pPr>
      <w:r>
        <w:rPr>
          <w:rFonts w:cs="Arial"/>
          <w:szCs w:val="24"/>
        </w:rPr>
        <w:t>Integrar las nuevas tecnologías y servicios</w:t>
      </w:r>
      <w:r w:rsidR="00F60E22">
        <w:rPr>
          <w:rFonts w:cs="Arial"/>
          <w:szCs w:val="24"/>
        </w:rPr>
        <w:t xml:space="preserve"> tales como .Net, </w:t>
      </w:r>
      <w:proofErr w:type="spellStart"/>
      <w:r w:rsidR="00F60E22">
        <w:rPr>
          <w:rFonts w:cs="Arial"/>
          <w:szCs w:val="24"/>
        </w:rPr>
        <w:t>Python</w:t>
      </w:r>
      <w:proofErr w:type="spellEnd"/>
      <w:r w:rsidR="00F60E22">
        <w:rPr>
          <w:rFonts w:cs="Arial"/>
          <w:szCs w:val="24"/>
        </w:rPr>
        <w:t xml:space="preserve"> y </w:t>
      </w:r>
      <w:proofErr w:type="spellStart"/>
      <w:r w:rsidR="00F60E22">
        <w:rPr>
          <w:rFonts w:cs="Arial"/>
          <w:szCs w:val="24"/>
        </w:rPr>
        <w:t>MongoDB</w:t>
      </w:r>
      <w:proofErr w:type="spellEnd"/>
      <w:r>
        <w:rPr>
          <w:rFonts w:cs="Arial"/>
          <w:szCs w:val="24"/>
        </w:rPr>
        <w:t xml:space="preserve"> a la plataforma Sandbox.</w:t>
      </w:r>
    </w:p>
    <w:p w:rsidR="00A23A17" w:rsidRPr="000D0173" w:rsidRDefault="00C62414" w:rsidP="005B567A">
      <w:pPr>
        <w:pStyle w:val="Prrafodelista"/>
        <w:numPr>
          <w:ilvl w:val="0"/>
          <w:numId w:val="2"/>
        </w:numPr>
        <w:spacing w:after="0"/>
        <w:jc w:val="both"/>
        <w:rPr>
          <w:rFonts w:cs="Arial"/>
          <w:szCs w:val="24"/>
        </w:rPr>
      </w:pPr>
      <w:r>
        <w:rPr>
          <w:rFonts w:cs="Arial"/>
          <w:szCs w:val="24"/>
        </w:rPr>
        <w:t xml:space="preserve">Elaborar un </w:t>
      </w:r>
      <w:proofErr w:type="spellStart"/>
      <w:r>
        <w:rPr>
          <w:rFonts w:cs="Arial"/>
          <w:szCs w:val="24"/>
        </w:rPr>
        <w:t>Backend</w:t>
      </w:r>
      <w:proofErr w:type="spellEnd"/>
      <w:r>
        <w:rPr>
          <w:rFonts w:cs="Arial"/>
          <w:szCs w:val="24"/>
        </w:rPr>
        <w:t xml:space="preserve"> y </w:t>
      </w:r>
      <w:proofErr w:type="spellStart"/>
      <w:r>
        <w:rPr>
          <w:rFonts w:cs="Arial"/>
          <w:szCs w:val="24"/>
        </w:rPr>
        <w:t>Frontend</w:t>
      </w:r>
      <w:proofErr w:type="spellEnd"/>
      <w:r>
        <w:rPr>
          <w:rFonts w:cs="Arial"/>
          <w:szCs w:val="24"/>
        </w:rPr>
        <w:t xml:space="preserve"> </w:t>
      </w:r>
      <w:r w:rsidR="00F60E22">
        <w:rPr>
          <w:rFonts w:cs="Arial"/>
          <w:szCs w:val="24"/>
        </w:rPr>
        <w:t xml:space="preserve">utilizando JSP, Html5, CSS3 y </w:t>
      </w:r>
      <w:proofErr w:type="spellStart"/>
      <w:r w:rsidR="00F60E22">
        <w:rPr>
          <w:rFonts w:cs="Arial"/>
          <w:szCs w:val="24"/>
        </w:rPr>
        <w:t>Jquery</w:t>
      </w:r>
      <w:proofErr w:type="spellEnd"/>
      <w:r w:rsidR="00F60E22">
        <w:rPr>
          <w:rFonts w:cs="Arial"/>
          <w:szCs w:val="24"/>
        </w:rPr>
        <w:t xml:space="preserve"> </w:t>
      </w:r>
      <w:r>
        <w:rPr>
          <w:rFonts w:cs="Arial"/>
          <w:szCs w:val="24"/>
        </w:rPr>
        <w:t>que permita la integración de las nuevas herramientas con las ya existente</w:t>
      </w:r>
      <w:r w:rsidR="00F60E22">
        <w:rPr>
          <w:rFonts w:cs="Arial"/>
          <w:szCs w:val="24"/>
        </w:rPr>
        <w:t>s</w:t>
      </w:r>
      <w:r w:rsidR="00A23A17" w:rsidRPr="004822D3">
        <w:rPr>
          <w:rFonts w:cs="Arial"/>
          <w:szCs w:val="24"/>
        </w:rPr>
        <w:t>.</w:t>
      </w:r>
    </w:p>
    <w:p w:rsidR="00A23A17" w:rsidRDefault="00A23A17" w:rsidP="005B567A">
      <w:pPr>
        <w:pStyle w:val="Prrafodelista"/>
        <w:numPr>
          <w:ilvl w:val="0"/>
          <w:numId w:val="2"/>
        </w:numPr>
        <w:spacing w:after="0"/>
        <w:jc w:val="both"/>
        <w:rPr>
          <w:rFonts w:cs="Arial"/>
          <w:szCs w:val="24"/>
        </w:rPr>
      </w:pPr>
      <w:r w:rsidRPr="004822D3">
        <w:rPr>
          <w:rFonts w:cs="Arial"/>
          <w:szCs w:val="24"/>
        </w:rPr>
        <w:t>Elaborar una estrategia de prueba</w:t>
      </w:r>
      <w:r w:rsidR="00AE44EA">
        <w:rPr>
          <w:rFonts w:cs="Arial"/>
          <w:szCs w:val="24"/>
        </w:rPr>
        <w:t xml:space="preserve"> ágil</w:t>
      </w:r>
      <w:r w:rsidRPr="004822D3">
        <w:rPr>
          <w:rFonts w:cs="Arial"/>
          <w:szCs w:val="24"/>
        </w:rPr>
        <w:t xml:space="preserve"> de software para garantizar el correcto funcionamiento de las </w:t>
      </w:r>
      <w:r w:rsidR="00AE44EA">
        <w:rPr>
          <w:rFonts w:cs="Arial"/>
          <w:szCs w:val="24"/>
        </w:rPr>
        <w:t xml:space="preserve">aplicaciones administrativas </w:t>
      </w:r>
      <w:r w:rsidR="000D0173">
        <w:rPr>
          <w:rFonts w:cs="Arial"/>
          <w:szCs w:val="24"/>
        </w:rPr>
        <w:t>e</w:t>
      </w:r>
      <w:r w:rsidR="00AE44EA">
        <w:rPr>
          <w:rFonts w:cs="Arial"/>
          <w:szCs w:val="24"/>
        </w:rPr>
        <w:t>n</w:t>
      </w:r>
      <w:r w:rsidR="000D0173">
        <w:rPr>
          <w:rFonts w:cs="Arial"/>
          <w:szCs w:val="24"/>
        </w:rPr>
        <w:t xml:space="preserve"> la plataforma</w:t>
      </w:r>
      <w:r w:rsidRPr="004822D3">
        <w:rPr>
          <w:rFonts w:cs="Arial"/>
          <w:szCs w:val="24"/>
        </w:rPr>
        <w:t xml:space="preserve"> Sandbox.</w:t>
      </w:r>
    </w:p>
    <w:p w:rsidR="00A23A17" w:rsidRDefault="00A23A17" w:rsidP="008D3086">
      <w:pPr>
        <w:spacing w:after="0"/>
        <w:jc w:val="both"/>
        <w:rPr>
          <w:rFonts w:cs="Arial"/>
          <w:szCs w:val="24"/>
        </w:rPr>
      </w:pPr>
    </w:p>
    <w:p w:rsidR="0009785C" w:rsidRDefault="0009785C" w:rsidP="0009785C">
      <w:pPr>
        <w:pStyle w:val="Subtitulo2"/>
        <w:numPr>
          <w:ilvl w:val="0"/>
          <w:numId w:val="0"/>
        </w:numPr>
        <w:rPr>
          <w:b w:val="0"/>
        </w:rPr>
      </w:pPr>
    </w:p>
    <w:p w:rsidR="008432D6" w:rsidRDefault="00BB3322" w:rsidP="00AA1039">
      <w:pPr>
        <w:pStyle w:val="Subttulo"/>
        <w:outlineLvl w:val="1"/>
      </w:pPr>
      <w:bookmarkStart w:id="8" w:name="_Toc405126957"/>
      <w:r>
        <w:t xml:space="preserve">ALCANCES Y </w:t>
      </w:r>
      <w:r w:rsidR="00BE23CE">
        <w:t>DELIMINTACIONES</w:t>
      </w:r>
      <w:bookmarkEnd w:id="8"/>
    </w:p>
    <w:p w:rsidR="0009785C" w:rsidRDefault="0009785C" w:rsidP="0009785C">
      <w:pPr>
        <w:pStyle w:val="Subtitulo2"/>
        <w:numPr>
          <w:ilvl w:val="0"/>
          <w:numId w:val="0"/>
        </w:numPr>
      </w:pPr>
    </w:p>
    <w:p w:rsidR="00F423DE" w:rsidRDefault="00F423DE" w:rsidP="00F74A98">
      <w:pPr>
        <w:pStyle w:val="Subtitulo31"/>
      </w:pPr>
      <w:bookmarkStart w:id="9" w:name="_Toc405126958"/>
      <w:r>
        <w:t>Alcance</w:t>
      </w:r>
      <w:bookmarkEnd w:id="9"/>
    </w:p>
    <w:p w:rsidR="00F423DE" w:rsidRDefault="00F423DE" w:rsidP="00F423DE">
      <w:pPr>
        <w:pStyle w:val="Subtitulo2"/>
        <w:numPr>
          <w:ilvl w:val="0"/>
          <w:numId w:val="0"/>
        </w:numPr>
        <w:ind w:left="568" w:hanging="360"/>
      </w:pPr>
    </w:p>
    <w:p w:rsidR="00F423DE" w:rsidRDefault="00F423DE" w:rsidP="0071749B">
      <w:pPr>
        <w:pStyle w:val="Subtitulo2"/>
        <w:numPr>
          <w:ilvl w:val="0"/>
          <w:numId w:val="0"/>
        </w:numPr>
        <w:jc w:val="both"/>
        <w:rPr>
          <w:b w:val="0"/>
        </w:rPr>
      </w:pPr>
      <w:r w:rsidRPr="00F423DE">
        <w:rPr>
          <w:b w:val="0"/>
        </w:rPr>
        <w:t>El alcance</w:t>
      </w:r>
      <w:r>
        <w:rPr>
          <w:b w:val="0"/>
        </w:rPr>
        <w:t xml:space="preserve"> para la construcción de la herramienta web de administración de los servicios </w:t>
      </w:r>
      <w:r w:rsidR="00AE44EA">
        <w:rPr>
          <w:b w:val="0"/>
        </w:rPr>
        <w:t>del sistema</w:t>
      </w:r>
      <w:r>
        <w:rPr>
          <w:b w:val="0"/>
        </w:rPr>
        <w:t xml:space="preserve"> Sandbox  está dado por las siguientes actividades:</w:t>
      </w:r>
    </w:p>
    <w:p w:rsidR="00F423DE" w:rsidRDefault="00F423DE" w:rsidP="00F423DE">
      <w:pPr>
        <w:pStyle w:val="Subtitulo2"/>
        <w:numPr>
          <w:ilvl w:val="0"/>
          <w:numId w:val="0"/>
        </w:numPr>
        <w:rPr>
          <w:b w:val="0"/>
        </w:rPr>
      </w:pPr>
    </w:p>
    <w:p w:rsidR="00E955C1" w:rsidRDefault="00E955C1" w:rsidP="0071749B">
      <w:pPr>
        <w:pStyle w:val="Subtitulo2"/>
        <w:numPr>
          <w:ilvl w:val="0"/>
          <w:numId w:val="8"/>
        </w:numPr>
        <w:jc w:val="both"/>
        <w:rPr>
          <w:b w:val="0"/>
        </w:rPr>
      </w:pPr>
      <w:r w:rsidRPr="00F423DE">
        <w:rPr>
          <w:b w:val="0"/>
        </w:rPr>
        <w:t xml:space="preserve">Construcción de una herramienta Web que administre </w:t>
      </w:r>
      <w:r w:rsidR="00DA21C1">
        <w:rPr>
          <w:b w:val="0"/>
        </w:rPr>
        <w:t xml:space="preserve">(ampliar) </w:t>
      </w:r>
      <w:r w:rsidRPr="00F423DE">
        <w:rPr>
          <w:b w:val="0"/>
        </w:rPr>
        <w:t xml:space="preserve">los siguientes servicios: PHP, HTML, </w:t>
      </w:r>
      <w:proofErr w:type="spellStart"/>
      <w:r w:rsidR="00AE44EA">
        <w:rPr>
          <w:b w:val="0"/>
        </w:rPr>
        <w:t>python</w:t>
      </w:r>
      <w:proofErr w:type="spellEnd"/>
      <w:r w:rsidR="00AE44EA">
        <w:rPr>
          <w:b w:val="0"/>
        </w:rPr>
        <w:t xml:space="preserve">, </w:t>
      </w:r>
      <w:r w:rsidRPr="00F423DE">
        <w:rPr>
          <w:b w:val="0"/>
        </w:rPr>
        <w:t>FTP, Aplicaciones WAR</w:t>
      </w:r>
      <w:r w:rsidR="00AE44EA">
        <w:rPr>
          <w:b w:val="0"/>
        </w:rPr>
        <w:t>, .NET</w:t>
      </w:r>
      <w:r w:rsidR="00F04582">
        <w:rPr>
          <w:b w:val="0"/>
        </w:rPr>
        <w:t xml:space="preserve"> </w:t>
      </w:r>
      <w:r>
        <w:rPr>
          <w:b w:val="0"/>
        </w:rPr>
        <w:t xml:space="preserve">y </w:t>
      </w:r>
      <w:proofErr w:type="spellStart"/>
      <w:r>
        <w:rPr>
          <w:b w:val="0"/>
        </w:rPr>
        <w:t>github</w:t>
      </w:r>
      <w:proofErr w:type="spellEnd"/>
      <w:r>
        <w:rPr>
          <w:b w:val="0"/>
        </w:rPr>
        <w:t>.</w:t>
      </w:r>
    </w:p>
    <w:p w:rsidR="00E955C1" w:rsidRDefault="00E955C1" w:rsidP="00E955C1">
      <w:pPr>
        <w:pStyle w:val="Subtitulo2"/>
        <w:numPr>
          <w:ilvl w:val="0"/>
          <w:numId w:val="0"/>
        </w:numPr>
        <w:ind w:left="720"/>
        <w:rPr>
          <w:b w:val="0"/>
        </w:rPr>
      </w:pPr>
    </w:p>
    <w:p w:rsidR="00E955C1" w:rsidRDefault="00E955C1" w:rsidP="0071749B">
      <w:pPr>
        <w:pStyle w:val="Subtitulo2"/>
        <w:numPr>
          <w:ilvl w:val="0"/>
          <w:numId w:val="8"/>
        </w:numPr>
        <w:jc w:val="both"/>
        <w:rPr>
          <w:b w:val="0"/>
        </w:rPr>
      </w:pPr>
      <w:r>
        <w:rPr>
          <w:b w:val="0"/>
        </w:rPr>
        <w:t>Creación de los protocolos de seguridad para la administración de la</w:t>
      </w:r>
      <w:r w:rsidR="00F04582">
        <w:rPr>
          <w:b w:val="0"/>
        </w:rPr>
        <w:t xml:space="preserve">s bases de datos en </w:t>
      </w:r>
      <w:proofErr w:type="spellStart"/>
      <w:r w:rsidR="00F04582">
        <w:rPr>
          <w:b w:val="0"/>
        </w:rPr>
        <w:t>Postgresql</w:t>
      </w:r>
      <w:proofErr w:type="spellEnd"/>
      <w:r w:rsidR="00F04582">
        <w:rPr>
          <w:b w:val="0"/>
        </w:rPr>
        <w:t>,</w:t>
      </w:r>
      <w:r>
        <w:rPr>
          <w:b w:val="0"/>
        </w:rPr>
        <w:t xml:space="preserve"> </w:t>
      </w:r>
      <w:proofErr w:type="spellStart"/>
      <w:r>
        <w:rPr>
          <w:b w:val="0"/>
        </w:rPr>
        <w:t>Mysql</w:t>
      </w:r>
      <w:proofErr w:type="spellEnd"/>
      <w:r w:rsidR="00F04582">
        <w:rPr>
          <w:b w:val="0"/>
        </w:rPr>
        <w:t xml:space="preserve"> y </w:t>
      </w:r>
      <w:proofErr w:type="spellStart"/>
      <w:r w:rsidR="00F04582">
        <w:rPr>
          <w:b w:val="0"/>
        </w:rPr>
        <w:t>MongolDB</w:t>
      </w:r>
      <w:proofErr w:type="spellEnd"/>
      <w:r>
        <w:rPr>
          <w:b w:val="0"/>
        </w:rPr>
        <w:t>.</w:t>
      </w:r>
    </w:p>
    <w:p w:rsidR="00E955C1" w:rsidRDefault="00E955C1" w:rsidP="00E955C1">
      <w:pPr>
        <w:pStyle w:val="Prrafodelista"/>
        <w:rPr>
          <w:b/>
        </w:rPr>
      </w:pPr>
    </w:p>
    <w:p w:rsidR="00E955C1" w:rsidRDefault="00E955C1" w:rsidP="005B567A">
      <w:pPr>
        <w:pStyle w:val="Subtitulo2"/>
        <w:numPr>
          <w:ilvl w:val="0"/>
          <w:numId w:val="8"/>
        </w:numPr>
        <w:rPr>
          <w:b w:val="0"/>
        </w:rPr>
      </w:pPr>
      <w:r>
        <w:rPr>
          <w:b w:val="0"/>
        </w:rPr>
        <w:t xml:space="preserve">Implantación de sistemas de </w:t>
      </w:r>
      <w:proofErr w:type="spellStart"/>
      <w:r>
        <w:rPr>
          <w:b w:val="0"/>
        </w:rPr>
        <w:t>login</w:t>
      </w:r>
      <w:proofErr w:type="spellEnd"/>
      <w:r>
        <w:rPr>
          <w:b w:val="0"/>
        </w:rPr>
        <w:t xml:space="preserve"> y registro de usuarios.</w:t>
      </w:r>
    </w:p>
    <w:p w:rsidR="00E955C1" w:rsidRDefault="00E955C1" w:rsidP="00E955C1">
      <w:pPr>
        <w:pStyle w:val="Prrafodelista"/>
        <w:rPr>
          <w:b/>
        </w:rPr>
      </w:pPr>
    </w:p>
    <w:p w:rsidR="00E955C1" w:rsidRDefault="00E955C1" w:rsidP="005B567A">
      <w:pPr>
        <w:pStyle w:val="Subtitulo2"/>
        <w:numPr>
          <w:ilvl w:val="0"/>
          <w:numId w:val="8"/>
        </w:numPr>
        <w:rPr>
          <w:b w:val="0"/>
        </w:rPr>
      </w:pPr>
      <w:r>
        <w:rPr>
          <w:b w:val="0"/>
        </w:rPr>
        <w:t>La realización de manuales para usuarios y administradores del sistema.</w:t>
      </w:r>
    </w:p>
    <w:p w:rsidR="00E955C1" w:rsidRDefault="00E955C1" w:rsidP="00E955C1">
      <w:pPr>
        <w:pStyle w:val="Subtitulo2"/>
        <w:numPr>
          <w:ilvl w:val="0"/>
          <w:numId w:val="0"/>
        </w:numPr>
        <w:ind w:left="720"/>
        <w:rPr>
          <w:b w:val="0"/>
        </w:rPr>
      </w:pPr>
    </w:p>
    <w:p w:rsidR="00E955C1" w:rsidRDefault="00E955C1" w:rsidP="0071749B">
      <w:pPr>
        <w:pStyle w:val="Subtitulo2"/>
        <w:numPr>
          <w:ilvl w:val="0"/>
          <w:numId w:val="8"/>
        </w:numPr>
        <w:jc w:val="both"/>
        <w:rPr>
          <w:b w:val="0"/>
        </w:rPr>
      </w:pPr>
      <w:r>
        <w:rPr>
          <w:b w:val="0"/>
        </w:rPr>
        <w:t>Implementación de procedimientos de instalación y actualización del sistema.</w:t>
      </w:r>
    </w:p>
    <w:p w:rsidR="00B82A59" w:rsidRDefault="00B82A59" w:rsidP="00AA1039">
      <w:pPr>
        <w:pStyle w:val="Subtitulo31"/>
        <w:outlineLvl w:val="2"/>
      </w:pPr>
      <w:bookmarkStart w:id="10" w:name="_Toc405126959"/>
      <w:r>
        <w:lastRenderedPageBreak/>
        <w:t>Limitación y Delimitación</w:t>
      </w:r>
      <w:bookmarkEnd w:id="10"/>
    </w:p>
    <w:p w:rsidR="00B82A59" w:rsidRDefault="00B82A59" w:rsidP="00B82A59">
      <w:pPr>
        <w:pStyle w:val="Subtitulo2"/>
        <w:numPr>
          <w:ilvl w:val="0"/>
          <w:numId w:val="0"/>
        </w:numPr>
        <w:ind w:left="644"/>
      </w:pPr>
    </w:p>
    <w:p w:rsidR="00BE23CE" w:rsidRDefault="00BE23CE" w:rsidP="00F74A98">
      <w:pPr>
        <w:pStyle w:val="Subtitulo41"/>
        <w:tabs>
          <w:tab w:val="clear" w:pos="0"/>
          <w:tab w:val="num" w:pos="284"/>
        </w:tabs>
        <w:ind w:left="426" w:hanging="142"/>
      </w:pPr>
      <w:bookmarkStart w:id="11" w:name="_Toc405126960"/>
      <w:r>
        <w:t>Delimitación Espacial</w:t>
      </w:r>
      <w:bookmarkEnd w:id="11"/>
    </w:p>
    <w:p w:rsidR="00BE23CE" w:rsidRDefault="00BE23CE" w:rsidP="008D3086">
      <w:pPr>
        <w:pStyle w:val="Subtitulo2"/>
        <w:numPr>
          <w:ilvl w:val="0"/>
          <w:numId w:val="0"/>
        </w:numPr>
        <w:ind w:left="568" w:hanging="360"/>
      </w:pPr>
    </w:p>
    <w:p w:rsidR="00BE23CE" w:rsidRPr="00B82A59" w:rsidRDefault="00BE23CE" w:rsidP="00B82A59">
      <w:pPr>
        <w:autoSpaceDE w:val="0"/>
        <w:autoSpaceDN w:val="0"/>
        <w:adjustRightInd w:val="0"/>
        <w:spacing w:after="0"/>
        <w:jc w:val="both"/>
        <w:rPr>
          <w:rFonts w:eastAsiaTheme="minorHAnsi" w:cs="Arial"/>
          <w:szCs w:val="24"/>
          <w:lang w:eastAsia="en-US"/>
        </w:rPr>
      </w:pPr>
      <w:r w:rsidRPr="00B82A59">
        <w:rPr>
          <w:rFonts w:eastAsiaTheme="minorHAnsi" w:cs="Arial"/>
          <w:szCs w:val="24"/>
          <w:lang w:eastAsia="en-US"/>
        </w:rPr>
        <w:t xml:space="preserve">El proyecto se desarrollará para el Plan de Estudio de Ingeniería de Sistemas  de la Universidad Francisco de Paula Santander, ubicado en el 4 piso del edificio de   Aula Sur  en la Avenida Gran Colombia No. 12E – 96B Barrio </w:t>
      </w:r>
      <w:proofErr w:type="spellStart"/>
      <w:r w:rsidRPr="00B82A59">
        <w:rPr>
          <w:rFonts w:eastAsiaTheme="minorHAnsi" w:cs="Arial"/>
          <w:szCs w:val="24"/>
          <w:lang w:eastAsia="en-US"/>
        </w:rPr>
        <w:t>Colsag</w:t>
      </w:r>
      <w:proofErr w:type="spellEnd"/>
      <w:r w:rsidRPr="00B82A59">
        <w:rPr>
          <w:rFonts w:eastAsiaTheme="minorHAnsi" w:cs="Arial"/>
          <w:szCs w:val="24"/>
          <w:lang w:eastAsia="en-US"/>
        </w:rPr>
        <w:t>.</w:t>
      </w:r>
    </w:p>
    <w:p w:rsidR="00BE23CE" w:rsidRDefault="00BE23CE" w:rsidP="008D3086">
      <w:pPr>
        <w:autoSpaceDE w:val="0"/>
        <w:autoSpaceDN w:val="0"/>
        <w:adjustRightInd w:val="0"/>
        <w:spacing w:after="0"/>
        <w:jc w:val="both"/>
        <w:rPr>
          <w:rFonts w:ascii="DejaVuSans" w:eastAsiaTheme="minorHAnsi" w:hAnsi="DejaVuSans" w:cs="DejaVuSans"/>
          <w:szCs w:val="24"/>
          <w:lang w:eastAsia="en-US"/>
        </w:rPr>
      </w:pPr>
    </w:p>
    <w:p w:rsidR="00BE23CE" w:rsidRPr="004F04C7" w:rsidRDefault="00BE23CE" w:rsidP="00F74A98">
      <w:pPr>
        <w:pStyle w:val="Subtitulo41"/>
        <w:tabs>
          <w:tab w:val="clear" w:pos="0"/>
          <w:tab w:val="num" w:pos="142"/>
        </w:tabs>
        <w:ind w:firstLine="284"/>
        <w:outlineLvl w:val="2"/>
      </w:pPr>
      <w:bookmarkStart w:id="12" w:name="_Toc405126961"/>
      <w:r w:rsidRPr="004F04C7">
        <w:t>Delimitación Temporal</w:t>
      </w:r>
      <w:bookmarkEnd w:id="12"/>
    </w:p>
    <w:p w:rsidR="008432D6" w:rsidRDefault="008432D6" w:rsidP="008D3086">
      <w:pPr>
        <w:spacing w:after="0"/>
        <w:jc w:val="both"/>
        <w:rPr>
          <w:rFonts w:cs="Arial"/>
          <w:szCs w:val="24"/>
        </w:rPr>
      </w:pPr>
    </w:p>
    <w:p w:rsidR="008432D6" w:rsidRPr="00B82A59" w:rsidRDefault="00BE23CE" w:rsidP="00B82A59">
      <w:pPr>
        <w:autoSpaceDE w:val="0"/>
        <w:autoSpaceDN w:val="0"/>
        <w:adjustRightInd w:val="0"/>
        <w:spacing w:after="0"/>
        <w:jc w:val="both"/>
        <w:rPr>
          <w:rFonts w:eastAsiaTheme="minorHAnsi" w:cs="Arial"/>
          <w:szCs w:val="24"/>
          <w:lang w:eastAsia="en-US"/>
        </w:rPr>
      </w:pPr>
      <w:r w:rsidRPr="00B82A59">
        <w:rPr>
          <w:rFonts w:eastAsiaTheme="minorHAnsi" w:cs="Arial"/>
          <w:szCs w:val="24"/>
          <w:lang w:eastAsia="en-US"/>
        </w:rPr>
        <w:t>El desarrollo del pr</w:t>
      </w:r>
      <w:r w:rsidR="00F04582">
        <w:rPr>
          <w:rFonts w:eastAsiaTheme="minorHAnsi" w:cs="Arial"/>
          <w:szCs w:val="24"/>
          <w:lang w:eastAsia="en-US"/>
        </w:rPr>
        <w:t>oyecto se dará en un tiempo de 8</w:t>
      </w:r>
      <w:r w:rsidRPr="00B82A59">
        <w:rPr>
          <w:rFonts w:eastAsiaTheme="minorHAnsi" w:cs="Arial"/>
          <w:szCs w:val="24"/>
          <w:lang w:eastAsia="en-US"/>
        </w:rPr>
        <w:t xml:space="preserve"> meses que serán distribuidos en las diferentes etapas del proyecto.</w:t>
      </w:r>
    </w:p>
    <w:p w:rsidR="00B82A59" w:rsidRDefault="00B82A59" w:rsidP="008D3086">
      <w:pPr>
        <w:autoSpaceDE w:val="0"/>
        <w:autoSpaceDN w:val="0"/>
        <w:adjustRightInd w:val="0"/>
        <w:spacing w:after="0"/>
        <w:jc w:val="both"/>
        <w:rPr>
          <w:rFonts w:eastAsiaTheme="minorHAnsi" w:cs="Arial"/>
          <w:szCs w:val="24"/>
          <w:lang w:eastAsia="en-US"/>
        </w:rPr>
      </w:pPr>
    </w:p>
    <w:p w:rsidR="00B82A59" w:rsidRPr="004F04C7" w:rsidRDefault="00B82A59" w:rsidP="00F74A98">
      <w:pPr>
        <w:pStyle w:val="Subtitulo41"/>
        <w:ind w:firstLine="284"/>
        <w:outlineLvl w:val="2"/>
        <w:rPr>
          <w:rFonts w:eastAsiaTheme="minorHAnsi"/>
          <w:lang w:eastAsia="en-US"/>
        </w:rPr>
      </w:pPr>
      <w:bookmarkStart w:id="13" w:name="_Toc405126962"/>
      <w:r w:rsidRPr="004F04C7">
        <w:rPr>
          <w:rFonts w:eastAsiaTheme="minorHAnsi"/>
          <w:lang w:eastAsia="en-US"/>
        </w:rPr>
        <w:t>Limitación</w:t>
      </w:r>
      <w:bookmarkEnd w:id="13"/>
    </w:p>
    <w:p w:rsidR="00B82A59" w:rsidRDefault="00B82A59" w:rsidP="00B82A59">
      <w:pPr>
        <w:autoSpaceDE w:val="0"/>
        <w:autoSpaceDN w:val="0"/>
        <w:adjustRightInd w:val="0"/>
        <w:spacing w:after="0"/>
        <w:jc w:val="both"/>
        <w:rPr>
          <w:rFonts w:eastAsiaTheme="minorHAnsi" w:cs="Arial"/>
          <w:b/>
          <w:szCs w:val="24"/>
          <w:lang w:eastAsia="en-US"/>
        </w:rPr>
      </w:pPr>
    </w:p>
    <w:p w:rsidR="00B82A59" w:rsidRPr="00B82A59" w:rsidRDefault="00B82A59" w:rsidP="005B567A">
      <w:pPr>
        <w:pStyle w:val="Prrafodelista"/>
        <w:numPr>
          <w:ilvl w:val="0"/>
          <w:numId w:val="9"/>
        </w:numPr>
        <w:autoSpaceDE w:val="0"/>
        <w:autoSpaceDN w:val="0"/>
        <w:adjustRightInd w:val="0"/>
        <w:spacing w:after="0"/>
        <w:jc w:val="both"/>
        <w:rPr>
          <w:rFonts w:eastAsiaTheme="minorHAnsi" w:cs="Arial"/>
          <w:b/>
          <w:szCs w:val="24"/>
          <w:lang w:eastAsia="en-US"/>
        </w:rPr>
      </w:pPr>
      <w:r>
        <w:rPr>
          <w:rFonts w:eastAsiaTheme="minorHAnsi" w:cs="Arial"/>
          <w:szCs w:val="24"/>
          <w:lang w:eastAsia="en-US"/>
        </w:rPr>
        <w:t>La seguridad y robustez de los entornos Linux donde se implementa el sistema, impiden en ocasiones la correcta utilización de los servicios por parte de los usuarios.</w:t>
      </w:r>
    </w:p>
    <w:p w:rsidR="00B82A59" w:rsidRPr="00B82A59" w:rsidRDefault="00B82A59" w:rsidP="00B82A59">
      <w:pPr>
        <w:pStyle w:val="Prrafodelista"/>
        <w:autoSpaceDE w:val="0"/>
        <w:autoSpaceDN w:val="0"/>
        <w:adjustRightInd w:val="0"/>
        <w:spacing w:after="0"/>
        <w:ind w:left="644"/>
        <w:jc w:val="both"/>
        <w:rPr>
          <w:rFonts w:eastAsiaTheme="minorHAnsi" w:cs="Arial"/>
          <w:b/>
          <w:szCs w:val="24"/>
          <w:lang w:eastAsia="en-US"/>
        </w:rPr>
      </w:pPr>
    </w:p>
    <w:p w:rsidR="00B82A59" w:rsidRPr="00F04582" w:rsidRDefault="00B82A59" w:rsidP="005B567A">
      <w:pPr>
        <w:pStyle w:val="Prrafodelista"/>
        <w:numPr>
          <w:ilvl w:val="0"/>
          <w:numId w:val="9"/>
        </w:numPr>
        <w:autoSpaceDE w:val="0"/>
        <w:autoSpaceDN w:val="0"/>
        <w:adjustRightInd w:val="0"/>
        <w:spacing w:after="0"/>
        <w:jc w:val="both"/>
        <w:rPr>
          <w:rFonts w:eastAsiaTheme="minorHAnsi" w:cs="Arial"/>
          <w:b/>
          <w:szCs w:val="24"/>
          <w:lang w:eastAsia="en-US"/>
        </w:rPr>
      </w:pPr>
      <w:r>
        <w:rPr>
          <w:rFonts w:eastAsiaTheme="minorHAnsi" w:cs="Arial"/>
          <w:szCs w:val="24"/>
          <w:lang w:eastAsia="en-US"/>
        </w:rPr>
        <w:t>La falta de documentación existente para el desarrollo de sistemas Sandbox, esto impide conseguir información segura para implementar fragmentos de código en el servidor que ejecute procesos del sistema para la solución de actividades del proyectos.</w:t>
      </w:r>
    </w:p>
    <w:p w:rsidR="00F04582" w:rsidRPr="00F04582" w:rsidRDefault="00F04582" w:rsidP="00F04582">
      <w:pPr>
        <w:pStyle w:val="Prrafodelista"/>
        <w:rPr>
          <w:rFonts w:eastAsiaTheme="minorHAnsi" w:cs="Arial"/>
          <w:b/>
          <w:szCs w:val="24"/>
          <w:lang w:eastAsia="en-US"/>
        </w:rPr>
      </w:pPr>
    </w:p>
    <w:p w:rsidR="00F04582" w:rsidRPr="005762B7" w:rsidRDefault="005762B7" w:rsidP="005B567A">
      <w:pPr>
        <w:pStyle w:val="Prrafodelista"/>
        <w:numPr>
          <w:ilvl w:val="0"/>
          <w:numId w:val="9"/>
        </w:numPr>
        <w:autoSpaceDE w:val="0"/>
        <w:autoSpaceDN w:val="0"/>
        <w:adjustRightInd w:val="0"/>
        <w:spacing w:after="0"/>
        <w:jc w:val="both"/>
        <w:rPr>
          <w:rFonts w:eastAsiaTheme="minorHAnsi" w:cs="Arial"/>
          <w:szCs w:val="24"/>
          <w:lang w:eastAsia="en-US"/>
        </w:rPr>
      </w:pPr>
      <w:r w:rsidRPr="005762B7">
        <w:rPr>
          <w:rFonts w:eastAsiaTheme="minorHAnsi" w:cs="Arial"/>
          <w:szCs w:val="24"/>
          <w:lang w:eastAsia="en-US"/>
        </w:rPr>
        <w:t>Res</w:t>
      </w:r>
      <w:r>
        <w:rPr>
          <w:rFonts w:eastAsiaTheme="minorHAnsi" w:cs="Arial"/>
          <w:szCs w:val="24"/>
          <w:lang w:eastAsia="en-US"/>
        </w:rPr>
        <w:t xml:space="preserve">tricciones propias de los servicios de Microsoft para el despliegue de aplicaciones .Net en sus servidores, podría </w:t>
      </w:r>
      <w:proofErr w:type="spellStart"/>
      <w:r>
        <w:rPr>
          <w:rFonts w:eastAsiaTheme="minorHAnsi" w:cs="Arial"/>
          <w:szCs w:val="24"/>
          <w:lang w:eastAsia="en-US"/>
        </w:rPr>
        <w:t>ocacionar</w:t>
      </w:r>
      <w:proofErr w:type="spellEnd"/>
      <w:r>
        <w:rPr>
          <w:rFonts w:eastAsiaTheme="minorHAnsi" w:cs="Arial"/>
          <w:szCs w:val="24"/>
          <w:lang w:eastAsia="en-US"/>
        </w:rPr>
        <w:t xml:space="preserve"> alta dependencia del sistema a configuraciones del servicio de host.</w:t>
      </w:r>
    </w:p>
    <w:p w:rsidR="00B82A59" w:rsidRDefault="00B82A59" w:rsidP="00B82A59">
      <w:pPr>
        <w:autoSpaceDE w:val="0"/>
        <w:autoSpaceDN w:val="0"/>
        <w:adjustRightInd w:val="0"/>
        <w:spacing w:after="0"/>
        <w:jc w:val="both"/>
        <w:rPr>
          <w:rFonts w:eastAsiaTheme="minorHAnsi" w:cs="Arial"/>
          <w:b/>
          <w:szCs w:val="24"/>
          <w:lang w:eastAsia="en-US"/>
        </w:rPr>
      </w:pPr>
    </w:p>
    <w:p w:rsidR="00B82A59" w:rsidRDefault="00B82A59" w:rsidP="00B82A59">
      <w:pPr>
        <w:autoSpaceDE w:val="0"/>
        <w:autoSpaceDN w:val="0"/>
        <w:adjustRightInd w:val="0"/>
        <w:spacing w:after="0"/>
        <w:jc w:val="both"/>
        <w:rPr>
          <w:rFonts w:eastAsiaTheme="minorHAnsi" w:cs="Arial"/>
          <w:b/>
          <w:szCs w:val="24"/>
          <w:lang w:eastAsia="en-US"/>
        </w:rPr>
      </w:pPr>
    </w:p>
    <w:p w:rsidR="00B82A59" w:rsidRDefault="00B82A59" w:rsidP="00B82A59">
      <w:pPr>
        <w:autoSpaceDE w:val="0"/>
        <w:autoSpaceDN w:val="0"/>
        <w:adjustRightInd w:val="0"/>
        <w:spacing w:after="0"/>
        <w:jc w:val="both"/>
        <w:rPr>
          <w:rFonts w:eastAsiaTheme="minorHAnsi" w:cs="Arial"/>
          <w:b/>
          <w:szCs w:val="24"/>
          <w:lang w:eastAsia="en-US"/>
        </w:rPr>
      </w:pPr>
    </w:p>
    <w:p w:rsidR="004F04C7" w:rsidRDefault="004F04C7" w:rsidP="00B82A59">
      <w:pPr>
        <w:autoSpaceDE w:val="0"/>
        <w:autoSpaceDN w:val="0"/>
        <w:adjustRightInd w:val="0"/>
        <w:spacing w:after="0"/>
        <w:jc w:val="both"/>
        <w:rPr>
          <w:rFonts w:eastAsiaTheme="minorHAnsi" w:cs="Arial"/>
          <w:b/>
          <w:szCs w:val="24"/>
          <w:lang w:eastAsia="en-US"/>
        </w:rPr>
      </w:pPr>
    </w:p>
    <w:p w:rsidR="004F04C7" w:rsidRDefault="004F04C7" w:rsidP="00B82A59">
      <w:pPr>
        <w:autoSpaceDE w:val="0"/>
        <w:autoSpaceDN w:val="0"/>
        <w:adjustRightInd w:val="0"/>
        <w:spacing w:after="0"/>
        <w:jc w:val="both"/>
        <w:rPr>
          <w:rFonts w:eastAsiaTheme="minorHAnsi" w:cs="Arial"/>
          <w:b/>
          <w:szCs w:val="24"/>
          <w:lang w:eastAsia="en-US"/>
        </w:rPr>
      </w:pPr>
    </w:p>
    <w:p w:rsidR="0071749B" w:rsidRDefault="0071749B" w:rsidP="00B82A59">
      <w:pPr>
        <w:autoSpaceDE w:val="0"/>
        <w:autoSpaceDN w:val="0"/>
        <w:adjustRightInd w:val="0"/>
        <w:spacing w:after="0"/>
        <w:jc w:val="both"/>
        <w:rPr>
          <w:rFonts w:eastAsiaTheme="minorHAnsi" w:cs="Arial"/>
          <w:b/>
          <w:szCs w:val="24"/>
          <w:lang w:eastAsia="en-US"/>
        </w:rPr>
      </w:pPr>
    </w:p>
    <w:p w:rsidR="004F6218" w:rsidRDefault="004F6218" w:rsidP="00B82A59">
      <w:pPr>
        <w:autoSpaceDE w:val="0"/>
        <w:autoSpaceDN w:val="0"/>
        <w:adjustRightInd w:val="0"/>
        <w:spacing w:after="0"/>
        <w:jc w:val="both"/>
        <w:rPr>
          <w:rFonts w:eastAsiaTheme="minorHAnsi" w:cs="Arial"/>
          <w:b/>
          <w:szCs w:val="24"/>
          <w:lang w:eastAsia="en-US"/>
        </w:rPr>
      </w:pPr>
    </w:p>
    <w:p w:rsidR="004F6218" w:rsidRDefault="004F6218" w:rsidP="00B82A59">
      <w:pPr>
        <w:autoSpaceDE w:val="0"/>
        <w:autoSpaceDN w:val="0"/>
        <w:adjustRightInd w:val="0"/>
        <w:spacing w:after="0"/>
        <w:jc w:val="both"/>
        <w:rPr>
          <w:rFonts w:eastAsiaTheme="minorHAnsi" w:cs="Arial"/>
          <w:b/>
          <w:szCs w:val="24"/>
          <w:lang w:eastAsia="en-US"/>
        </w:rPr>
      </w:pPr>
    </w:p>
    <w:p w:rsidR="004F6218" w:rsidRDefault="004F6218" w:rsidP="00B82A59">
      <w:pPr>
        <w:autoSpaceDE w:val="0"/>
        <w:autoSpaceDN w:val="0"/>
        <w:adjustRightInd w:val="0"/>
        <w:spacing w:after="0"/>
        <w:jc w:val="both"/>
        <w:rPr>
          <w:rFonts w:eastAsiaTheme="minorHAnsi" w:cs="Arial"/>
          <w:b/>
          <w:szCs w:val="24"/>
          <w:lang w:eastAsia="en-US"/>
        </w:rPr>
      </w:pPr>
    </w:p>
    <w:p w:rsidR="004F6218" w:rsidRDefault="004F6218" w:rsidP="00B82A59">
      <w:pPr>
        <w:autoSpaceDE w:val="0"/>
        <w:autoSpaceDN w:val="0"/>
        <w:adjustRightInd w:val="0"/>
        <w:spacing w:after="0"/>
        <w:jc w:val="both"/>
        <w:rPr>
          <w:rFonts w:eastAsiaTheme="minorHAnsi" w:cs="Arial"/>
          <w:b/>
          <w:szCs w:val="24"/>
          <w:lang w:eastAsia="en-US"/>
        </w:rPr>
      </w:pPr>
    </w:p>
    <w:p w:rsidR="00F74A98" w:rsidRDefault="00F74A98" w:rsidP="00B82A59">
      <w:pPr>
        <w:autoSpaceDE w:val="0"/>
        <w:autoSpaceDN w:val="0"/>
        <w:adjustRightInd w:val="0"/>
        <w:spacing w:after="0"/>
        <w:jc w:val="both"/>
        <w:rPr>
          <w:rFonts w:eastAsiaTheme="minorHAnsi" w:cs="Arial"/>
          <w:b/>
          <w:szCs w:val="24"/>
          <w:lang w:eastAsia="en-US"/>
        </w:rPr>
      </w:pPr>
    </w:p>
    <w:p w:rsidR="00F74A98" w:rsidRDefault="00F74A98" w:rsidP="00B82A59">
      <w:pPr>
        <w:autoSpaceDE w:val="0"/>
        <w:autoSpaceDN w:val="0"/>
        <w:adjustRightInd w:val="0"/>
        <w:spacing w:after="0"/>
        <w:jc w:val="both"/>
        <w:rPr>
          <w:rFonts w:eastAsiaTheme="minorHAnsi" w:cs="Arial"/>
          <w:b/>
          <w:szCs w:val="24"/>
          <w:lang w:eastAsia="en-US"/>
        </w:rPr>
      </w:pPr>
    </w:p>
    <w:p w:rsidR="00F74A98" w:rsidRDefault="00F74A98" w:rsidP="00B82A59">
      <w:pPr>
        <w:autoSpaceDE w:val="0"/>
        <w:autoSpaceDN w:val="0"/>
        <w:adjustRightInd w:val="0"/>
        <w:spacing w:after="0"/>
        <w:jc w:val="both"/>
        <w:rPr>
          <w:rFonts w:eastAsiaTheme="minorHAnsi" w:cs="Arial"/>
          <w:b/>
          <w:szCs w:val="24"/>
          <w:lang w:eastAsia="en-US"/>
        </w:rPr>
      </w:pPr>
    </w:p>
    <w:p w:rsidR="00F74A98" w:rsidRDefault="00F74A98" w:rsidP="00B82A59">
      <w:pPr>
        <w:autoSpaceDE w:val="0"/>
        <w:autoSpaceDN w:val="0"/>
        <w:adjustRightInd w:val="0"/>
        <w:spacing w:after="0"/>
        <w:jc w:val="both"/>
        <w:rPr>
          <w:rFonts w:eastAsiaTheme="minorHAnsi" w:cs="Arial"/>
          <w:b/>
          <w:szCs w:val="24"/>
          <w:lang w:eastAsia="en-US"/>
        </w:rPr>
      </w:pPr>
    </w:p>
    <w:p w:rsidR="0071749B" w:rsidRDefault="0071749B" w:rsidP="00B82A59">
      <w:pPr>
        <w:autoSpaceDE w:val="0"/>
        <w:autoSpaceDN w:val="0"/>
        <w:adjustRightInd w:val="0"/>
        <w:spacing w:after="0"/>
        <w:jc w:val="both"/>
        <w:rPr>
          <w:rFonts w:eastAsiaTheme="minorHAnsi" w:cs="Arial"/>
          <w:b/>
          <w:szCs w:val="24"/>
          <w:lang w:eastAsia="en-US"/>
        </w:rPr>
      </w:pPr>
    </w:p>
    <w:p w:rsidR="004F04C7" w:rsidRDefault="004F04C7" w:rsidP="00B82A59">
      <w:pPr>
        <w:autoSpaceDE w:val="0"/>
        <w:autoSpaceDN w:val="0"/>
        <w:adjustRightInd w:val="0"/>
        <w:spacing w:after="0"/>
        <w:jc w:val="both"/>
        <w:rPr>
          <w:rFonts w:eastAsiaTheme="minorHAnsi" w:cs="Arial"/>
          <w:b/>
          <w:szCs w:val="24"/>
          <w:lang w:eastAsia="en-US"/>
        </w:rPr>
      </w:pPr>
    </w:p>
    <w:p w:rsidR="00A23A17" w:rsidRPr="004822D3" w:rsidRDefault="00644A94" w:rsidP="00441564">
      <w:pPr>
        <w:pStyle w:val="Ttulo1"/>
      </w:pPr>
      <w:bookmarkStart w:id="14" w:name="_Toc405126963"/>
      <w:r>
        <w:lastRenderedPageBreak/>
        <w:t>M</w:t>
      </w:r>
      <w:r w:rsidR="00A23A17" w:rsidRPr="004822D3">
        <w:t>ARCO DE REFERENCIA</w:t>
      </w:r>
      <w:bookmarkEnd w:id="14"/>
    </w:p>
    <w:p w:rsidR="00A23A17" w:rsidRPr="004822D3" w:rsidRDefault="00A23A17" w:rsidP="008D3086">
      <w:pPr>
        <w:spacing w:after="0"/>
        <w:jc w:val="both"/>
        <w:rPr>
          <w:rFonts w:cs="Arial"/>
          <w:b/>
          <w:szCs w:val="24"/>
        </w:rPr>
      </w:pPr>
    </w:p>
    <w:p w:rsidR="00A23A17" w:rsidRDefault="00A23A17" w:rsidP="008D3086">
      <w:pPr>
        <w:spacing w:after="0"/>
        <w:jc w:val="both"/>
        <w:rPr>
          <w:rFonts w:cs="Arial"/>
          <w:b/>
          <w:szCs w:val="24"/>
        </w:rPr>
      </w:pPr>
    </w:p>
    <w:p w:rsidR="00A74784" w:rsidRDefault="00A74784" w:rsidP="008D3086">
      <w:pPr>
        <w:pStyle w:val="Subtitulo2"/>
        <w:numPr>
          <w:ilvl w:val="0"/>
          <w:numId w:val="0"/>
        </w:numPr>
        <w:ind w:left="644"/>
      </w:pPr>
    </w:p>
    <w:p w:rsidR="004F04C7" w:rsidRDefault="004F04C7" w:rsidP="004F04C7">
      <w:pPr>
        <w:pStyle w:val="Subtitulo2"/>
        <w:numPr>
          <w:ilvl w:val="0"/>
          <w:numId w:val="0"/>
        </w:numPr>
      </w:pPr>
    </w:p>
    <w:p w:rsidR="00A74784" w:rsidRDefault="00A74784" w:rsidP="00FB1831">
      <w:pPr>
        <w:pStyle w:val="subtitulo30"/>
        <w:ind w:left="709" w:hanging="425"/>
      </w:pPr>
      <w:bookmarkStart w:id="15" w:name="_Toc405126964"/>
      <w:r>
        <w:t>ANTECEDENTES</w:t>
      </w:r>
      <w:bookmarkEnd w:id="15"/>
    </w:p>
    <w:p w:rsidR="001F45B5" w:rsidRDefault="001F45B5" w:rsidP="008D3086">
      <w:pPr>
        <w:pStyle w:val="Subtitulo2"/>
        <w:numPr>
          <w:ilvl w:val="0"/>
          <w:numId w:val="0"/>
        </w:numPr>
        <w:ind w:left="568"/>
      </w:pPr>
    </w:p>
    <w:p w:rsidR="00A74784" w:rsidRDefault="00A74784" w:rsidP="008D3086">
      <w:pPr>
        <w:pStyle w:val="Subtitulo2"/>
        <w:numPr>
          <w:ilvl w:val="0"/>
          <w:numId w:val="0"/>
        </w:numPr>
        <w:ind w:left="568"/>
      </w:pPr>
    </w:p>
    <w:p w:rsidR="00A74784" w:rsidRPr="00A74784" w:rsidRDefault="00A74784" w:rsidP="005B567A">
      <w:pPr>
        <w:pStyle w:val="Subtitulo2"/>
        <w:numPr>
          <w:ilvl w:val="0"/>
          <w:numId w:val="6"/>
        </w:numPr>
        <w:jc w:val="both"/>
      </w:pPr>
      <w:proofErr w:type="spellStart"/>
      <w:r w:rsidRPr="00A74784">
        <w:t>Sandboxie</w:t>
      </w:r>
      <w:proofErr w:type="spellEnd"/>
      <w:r>
        <w:t xml:space="preserve">. </w:t>
      </w:r>
      <w:r w:rsidR="00BE23CE">
        <w:rPr>
          <w:b w:val="0"/>
        </w:rPr>
        <w:t xml:space="preserve">es un software de tipo </w:t>
      </w:r>
      <w:proofErr w:type="spellStart"/>
      <w:r w:rsidR="00BE23CE">
        <w:rPr>
          <w:b w:val="0"/>
        </w:rPr>
        <w:t>SandB</w:t>
      </w:r>
      <w:r w:rsidRPr="00BE23CE">
        <w:rPr>
          <w:b w:val="0"/>
        </w:rPr>
        <w:t>ox</w:t>
      </w:r>
      <w:proofErr w:type="spellEnd"/>
      <w:r w:rsidRPr="00BE23CE">
        <w:rPr>
          <w:b w:val="0"/>
        </w:rPr>
        <w:t xml:space="preserve"> para Microsoft Windows, parecido a un sistema de virtualización por aislamiento. Este </w:t>
      </w:r>
      <w:proofErr w:type="spellStart"/>
      <w:r w:rsidRPr="00BE23CE">
        <w:rPr>
          <w:b w:val="0"/>
        </w:rPr>
        <w:t>freeware</w:t>
      </w:r>
      <w:proofErr w:type="spellEnd"/>
      <w:r w:rsidRPr="00BE23CE">
        <w:rPr>
          <w:b w:val="0"/>
        </w:rPr>
        <w:t xml:space="preserve"> crea un contenedor dentro del cual los programas de aplicación se ejecutan de forma segura. </w:t>
      </w:r>
      <w:proofErr w:type="spellStart"/>
      <w:r w:rsidR="00FC7DA8" w:rsidRPr="00BE23CE">
        <w:rPr>
          <w:b w:val="0"/>
        </w:rPr>
        <w:t>Sandboxie</w:t>
      </w:r>
      <w:proofErr w:type="spellEnd"/>
      <w:r w:rsidR="00FC7DA8" w:rsidRPr="00BE23CE">
        <w:rPr>
          <w:b w:val="0"/>
        </w:rPr>
        <w:t xml:space="preserve"> Holdings LLC – 2004.</w:t>
      </w:r>
      <w:r w:rsidR="00DA21C1">
        <w:rPr>
          <w:b w:val="0"/>
        </w:rPr>
        <w:t xml:space="preserve"> </w:t>
      </w:r>
      <w:sdt>
        <w:sdtPr>
          <w:rPr>
            <w:b w:val="0"/>
          </w:rPr>
          <w:id w:val="1080334005"/>
          <w:citation/>
        </w:sdtPr>
        <w:sdtContent>
          <w:r w:rsidR="006E7E11">
            <w:rPr>
              <w:b w:val="0"/>
            </w:rPr>
            <w:fldChar w:fldCharType="begin"/>
          </w:r>
          <w:r w:rsidR="006E7E11">
            <w:rPr>
              <w:b w:val="0"/>
              <w:highlight w:val="yellow"/>
            </w:rPr>
            <w:instrText xml:space="preserve"> CITATION Txo07 \l 9226 </w:instrText>
          </w:r>
          <w:r w:rsidR="006E7E11">
            <w:rPr>
              <w:b w:val="0"/>
            </w:rPr>
            <w:fldChar w:fldCharType="separate"/>
          </w:r>
          <w:r w:rsidR="004F6218" w:rsidRPr="004F6218">
            <w:rPr>
              <w:noProof/>
              <w:highlight w:val="yellow"/>
            </w:rPr>
            <w:t>[</w:t>
          </w:r>
          <w:hyperlink w:anchor="Txo07" w:history="1">
            <w:r w:rsidR="004F6218" w:rsidRPr="004F6218">
              <w:rPr>
                <w:rStyle w:val="EncabezadoCar"/>
                <w:noProof/>
                <w:highlight w:val="yellow"/>
              </w:rPr>
              <w:t>1</w:t>
            </w:r>
          </w:hyperlink>
          <w:r w:rsidR="004F6218" w:rsidRPr="004F6218">
            <w:rPr>
              <w:noProof/>
              <w:highlight w:val="yellow"/>
            </w:rPr>
            <w:t>]</w:t>
          </w:r>
          <w:r w:rsidR="006E7E11">
            <w:rPr>
              <w:b w:val="0"/>
            </w:rPr>
            <w:fldChar w:fldCharType="end"/>
          </w:r>
        </w:sdtContent>
      </w:sdt>
    </w:p>
    <w:p w:rsidR="00A74784" w:rsidRPr="00A74784" w:rsidRDefault="00A74784" w:rsidP="008D3086">
      <w:pPr>
        <w:pStyle w:val="Subtitulo2"/>
        <w:numPr>
          <w:ilvl w:val="0"/>
          <w:numId w:val="0"/>
        </w:numPr>
        <w:ind w:left="720"/>
      </w:pPr>
    </w:p>
    <w:p w:rsidR="001F45B5" w:rsidRDefault="00FC7DA8" w:rsidP="005B567A">
      <w:pPr>
        <w:pStyle w:val="Subtitulo2"/>
        <w:numPr>
          <w:ilvl w:val="0"/>
          <w:numId w:val="6"/>
        </w:numPr>
        <w:jc w:val="both"/>
      </w:pPr>
      <w:r w:rsidRPr="00FC7DA8">
        <w:t>Google Sandbox</w:t>
      </w:r>
      <w:r>
        <w:t xml:space="preserve">. </w:t>
      </w:r>
      <w:r w:rsidRPr="00BE23CE">
        <w:rPr>
          <w:b w:val="0"/>
        </w:rPr>
        <w:t xml:space="preserve">Es un efecto observado, que postula un sistema de filtrado especial de Google en su algoritmo, que hace que las páginas web de nueva creación no aparezcan, o aparezcan en posiciones muy inferiores, en los resultados de búsqueda, </w:t>
      </w:r>
      <w:proofErr w:type="spellStart"/>
      <w:r w:rsidRPr="00BE23CE">
        <w:rPr>
          <w:b w:val="0"/>
        </w:rPr>
        <w:t>aún</w:t>
      </w:r>
      <w:proofErr w:type="spellEnd"/>
      <w:r w:rsidRPr="00BE23CE">
        <w:rPr>
          <w:b w:val="0"/>
        </w:rPr>
        <w:t xml:space="preserve"> estando muy especializadas para ciertas palabras clave, o teniendo muchos enlaces entrantes. La explicación teórica supone que Google predice que no es normal que un sitio de reciente creación, tenga muchos enlaces entrantes en sus primeras semanas de vida, por lo que debe ser automáticamente retirado de los primeros puestos de las búsquedas. De esta manera, Google parece establecer un periodo de pruebas para comprobar si el sitio web puede o no, conseguir más enlaces y relevancia, de manera normal. Google </w:t>
      </w:r>
      <w:r w:rsidR="001F45B5" w:rsidRPr="00BE23CE">
        <w:rPr>
          <w:b w:val="0"/>
        </w:rPr>
        <w:t>–</w:t>
      </w:r>
      <w:r w:rsidRPr="00BE23CE">
        <w:rPr>
          <w:b w:val="0"/>
        </w:rPr>
        <w:t xml:space="preserve"> 2004</w:t>
      </w:r>
      <w:r w:rsidR="001F45B5" w:rsidRPr="00BE23CE">
        <w:rPr>
          <w:b w:val="0"/>
        </w:rPr>
        <w:t>.</w:t>
      </w:r>
      <w:sdt>
        <w:sdtPr>
          <w:rPr>
            <w:b w:val="0"/>
          </w:rPr>
          <w:id w:val="555666193"/>
          <w:citation/>
        </w:sdtPr>
        <w:sdtContent>
          <w:r w:rsidR="006E7E11">
            <w:rPr>
              <w:b w:val="0"/>
            </w:rPr>
            <w:fldChar w:fldCharType="begin"/>
          </w:r>
          <w:r w:rsidR="006E7E11">
            <w:rPr>
              <w:b w:val="0"/>
            </w:rPr>
            <w:instrText xml:space="preserve"> CITATION Mur09 \l 9226 </w:instrText>
          </w:r>
          <w:r w:rsidR="006E7E11">
            <w:rPr>
              <w:b w:val="0"/>
            </w:rPr>
            <w:fldChar w:fldCharType="separate"/>
          </w:r>
          <w:r w:rsidR="004F6218">
            <w:rPr>
              <w:b w:val="0"/>
              <w:noProof/>
            </w:rPr>
            <w:t xml:space="preserve"> </w:t>
          </w:r>
          <w:r w:rsidR="004F6218">
            <w:rPr>
              <w:noProof/>
            </w:rPr>
            <w:t>[</w:t>
          </w:r>
          <w:hyperlink w:anchor="Mur09" w:history="1">
            <w:r w:rsidR="004F6218">
              <w:rPr>
                <w:rStyle w:val="EncabezadoCar"/>
                <w:noProof/>
              </w:rPr>
              <w:t>2</w:t>
            </w:r>
          </w:hyperlink>
          <w:r w:rsidR="004F6218">
            <w:rPr>
              <w:noProof/>
            </w:rPr>
            <w:t>]</w:t>
          </w:r>
          <w:r w:rsidR="006E7E11">
            <w:rPr>
              <w:b w:val="0"/>
            </w:rPr>
            <w:fldChar w:fldCharType="end"/>
          </w:r>
        </w:sdtContent>
      </w:sdt>
    </w:p>
    <w:p w:rsidR="002F108A" w:rsidRDefault="002F108A" w:rsidP="008D3086">
      <w:pPr>
        <w:pStyle w:val="Prrafodelista"/>
        <w:spacing w:after="0"/>
      </w:pPr>
    </w:p>
    <w:p w:rsidR="002F108A" w:rsidRPr="004822D3" w:rsidRDefault="002F108A" w:rsidP="0071749B">
      <w:pPr>
        <w:pStyle w:val="Prrafodelista"/>
        <w:numPr>
          <w:ilvl w:val="0"/>
          <w:numId w:val="6"/>
        </w:numPr>
        <w:jc w:val="both"/>
      </w:pPr>
      <w:r w:rsidRPr="004822D3">
        <w:t>Universidad de los Andes, Laboratorio de Ingeniería de Sistemas y Computación, la cual cuenta con un sistema de servidores para la administración de proyectos informáticos orientado a estudiantes con tesis o proyectos informáticos.</w:t>
      </w:r>
      <w:sdt>
        <w:sdtPr>
          <w:rPr>
            <w:b/>
          </w:rPr>
          <w:id w:val="-149835918"/>
          <w:citation/>
        </w:sdtPr>
        <w:sdtContent>
          <w:r w:rsidR="006E7E11" w:rsidRPr="00FB1831">
            <w:rPr>
              <w:b/>
            </w:rPr>
            <w:fldChar w:fldCharType="begin"/>
          </w:r>
          <w:r w:rsidR="006E7E11" w:rsidRPr="00FB1831">
            <w:rPr>
              <w:b/>
            </w:rPr>
            <w:instrText xml:space="preserve"> CITATION And13 \l 9226 </w:instrText>
          </w:r>
          <w:r w:rsidR="006E7E11" w:rsidRPr="00FB1831">
            <w:rPr>
              <w:b/>
            </w:rPr>
            <w:fldChar w:fldCharType="separate"/>
          </w:r>
          <w:r w:rsidR="004F6218" w:rsidRPr="00FB1831">
            <w:rPr>
              <w:b/>
              <w:noProof/>
            </w:rPr>
            <w:t xml:space="preserve"> [</w:t>
          </w:r>
          <w:hyperlink w:anchor="And13" w:history="1">
            <w:r w:rsidR="004F6218" w:rsidRPr="00FB1831">
              <w:rPr>
                <w:rStyle w:val="EncabezadoCar"/>
                <w:b/>
                <w:noProof/>
              </w:rPr>
              <w:t>3</w:t>
            </w:r>
          </w:hyperlink>
          <w:r w:rsidR="004F6218" w:rsidRPr="00FB1831">
            <w:rPr>
              <w:b/>
              <w:noProof/>
            </w:rPr>
            <w:t>]</w:t>
          </w:r>
          <w:r w:rsidR="006E7E11" w:rsidRPr="00FB1831">
            <w:rPr>
              <w:b/>
            </w:rPr>
            <w:fldChar w:fldCharType="end"/>
          </w:r>
        </w:sdtContent>
      </w:sdt>
    </w:p>
    <w:p w:rsidR="002F108A" w:rsidRPr="004822D3" w:rsidRDefault="002F108A" w:rsidP="008D3086">
      <w:pPr>
        <w:spacing w:after="0"/>
        <w:rPr>
          <w:rFonts w:cs="Arial"/>
          <w:szCs w:val="24"/>
        </w:rPr>
      </w:pPr>
    </w:p>
    <w:p w:rsidR="002F108A" w:rsidRDefault="002F108A" w:rsidP="005B567A">
      <w:pPr>
        <w:pStyle w:val="Prrafodelista"/>
        <w:numPr>
          <w:ilvl w:val="0"/>
          <w:numId w:val="3"/>
        </w:numPr>
        <w:spacing w:after="0"/>
        <w:jc w:val="both"/>
        <w:rPr>
          <w:rFonts w:cs="Arial"/>
          <w:szCs w:val="24"/>
        </w:rPr>
      </w:pPr>
      <w:r w:rsidRPr="004822D3">
        <w:rPr>
          <w:rFonts w:cs="Arial"/>
          <w:szCs w:val="24"/>
        </w:rPr>
        <w:t xml:space="preserve">Caracterización de servidores Web de ámbito académico, realizado por: Vicente José Castaño Díaz, cuyo objetivo tuvo “Comprobar si en la actualidad se cumplen los invariantes establecidos con anterioridad por otros autores en la caracterización de servidores Web de ámbito académico.” y “Comprobar si es posible realizar un estudio de estas características haciendo uso de las herramientas software disponibles en la actualidad.” Cuya conclusión fue: “Los datos de otros invariantes reflejan diferencias significativas con respecto a estudios anteriores, algunos de ellos recientes. Habría que hacer una revisión de los invariantes para poder caracterizar de manera efectiva las nuevas tendencias en Internet, como por ejemplo portales de tipo YouTube o aplicaciones </w:t>
      </w:r>
      <w:proofErr w:type="spellStart"/>
      <w:r w:rsidRPr="004822D3">
        <w:rPr>
          <w:rFonts w:cs="Arial"/>
          <w:szCs w:val="24"/>
        </w:rPr>
        <w:t>Second</w:t>
      </w:r>
      <w:proofErr w:type="spellEnd"/>
      <w:r w:rsidRPr="004822D3">
        <w:rPr>
          <w:rFonts w:cs="Arial"/>
          <w:szCs w:val="24"/>
        </w:rPr>
        <w:t xml:space="preserve"> </w:t>
      </w:r>
      <w:proofErr w:type="spellStart"/>
      <w:r w:rsidRPr="004822D3">
        <w:rPr>
          <w:rFonts w:cs="Arial"/>
          <w:szCs w:val="24"/>
        </w:rPr>
        <w:t>Life</w:t>
      </w:r>
      <w:proofErr w:type="spellEnd"/>
      <w:r w:rsidRPr="004822D3">
        <w:rPr>
          <w:rFonts w:cs="Arial"/>
          <w:szCs w:val="24"/>
        </w:rPr>
        <w:t>”.</w:t>
      </w:r>
      <w:sdt>
        <w:sdtPr>
          <w:rPr>
            <w:rFonts w:cs="Arial"/>
            <w:szCs w:val="24"/>
          </w:rPr>
          <w:id w:val="1340739665"/>
          <w:citation/>
        </w:sdtPr>
        <w:sdtEndPr>
          <w:rPr>
            <w:b/>
          </w:rPr>
        </w:sdtEndPr>
        <w:sdtContent>
          <w:r w:rsidR="006E7E11" w:rsidRPr="00FB1831">
            <w:rPr>
              <w:rFonts w:cs="Arial"/>
              <w:b/>
              <w:szCs w:val="24"/>
            </w:rPr>
            <w:fldChar w:fldCharType="begin"/>
          </w:r>
          <w:r w:rsidR="006E7E11" w:rsidRPr="00FB1831">
            <w:rPr>
              <w:rFonts w:cs="Arial"/>
              <w:b/>
              <w:szCs w:val="24"/>
            </w:rPr>
            <w:instrText xml:space="preserve"> CITATION Cas08 \l 9226 </w:instrText>
          </w:r>
          <w:r w:rsidR="006E7E11" w:rsidRPr="00FB1831">
            <w:rPr>
              <w:rFonts w:cs="Arial"/>
              <w:b/>
              <w:szCs w:val="24"/>
            </w:rPr>
            <w:fldChar w:fldCharType="separate"/>
          </w:r>
          <w:r w:rsidR="004F6218" w:rsidRPr="00FB1831">
            <w:rPr>
              <w:rFonts w:cs="Arial"/>
              <w:b/>
              <w:noProof/>
              <w:szCs w:val="24"/>
            </w:rPr>
            <w:t xml:space="preserve"> [</w:t>
          </w:r>
          <w:hyperlink w:anchor="Cas08" w:history="1">
            <w:r w:rsidR="004F6218" w:rsidRPr="00FB1831">
              <w:rPr>
                <w:rStyle w:val="EncabezadoCar"/>
                <w:rFonts w:cs="Arial"/>
                <w:b/>
                <w:noProof/>
                <w:szCs w:val="24"/>
              </w:rPr>
              <w:t>4</w:t>
            </w:r>
          </w:hyperlink>
          <w:r w:rsidR="004F6218" w:rsidRPr="00FB1831">
            <w:rPr>
              <w:rFonts w:cs="Arial"/>
              <w:b/>
              <w:noProof/>
              <w:szCs w:val="24"/>
            </w:rPr>
            <w:t>]</w:t>
          </w:r>
          <w:r w:rsidR="006E7E11" w:rsidRPr="00FB1831">
            <w:rPr>
              <w:rFonts w:cs="Arial"/>
              <w:b/>
              <w:szCs w:val="24"/>
            </w:rPr>
            <w:fldChar w:fldCharType="end"/>
          </w:r>
        </w:sdtContent>
      </w:sdt>
    </w:p>
    <w:p w:rsidR="002F108A" w:rsidRPr="002F108A" w:rsidRDefault="002F108A" w:rsidP="008D3086">
      <w:pPr>
        <w:pStyle w:val="Subtitulo2"/>
        <w:numPr>
          <w:ilvl w:val="0"/>
          <w:numId w:val="0"/>
        </w:numPr>
        <w:ind w:left="720"/>
      </w:pPr>
    </w:p>
    <w:p w:rsidR="001F45B5" w:rsidRDefault="001F45B5" w:rsidP="008D3086">
      <w:pPr>
        <w:pStyle w:val="Subtitulo2"/>
        <w:numPr>
          <w:ilvl w:val="0"/>
          <w:numId w:val="0"/>
        </w:numPr>
      </w:pPr>
    </w:p>
    <w:p w:rsidR="00BE23CE" w:rsidRDefault="00BE23CE" w:rsidP="008D3086">
      <w:pPr>
        <w:pStyle w:val="Subtitulo2"/>
        <w:numPr>
          <w:ilvl w:val="0"/>
          <w:numId w:val="0"/>
        </w:numPr>
      </w:pPr>
    </w:p>
    <w:p w:rsidR="00A31094" w:rsidRPr="000B5E2C" w:rsidRDefault="00A23A17" w:rsidP="00FB1831">
      <w:pPr>
        <w:pStyle w:val="subtitulo30"/>
        <w:ind w:left="709" w:hanging="425"/>
        <w:outlineLvl w:val="1"/>
      </w:pPr>
      <w:bookmarkStart w:id="16" w:name="_Toc405126965"/>
      <w:r w:rsidRPr="004822D3">
        <w:t>MARCO TEÓRICO</w:t>
      </w:r>
      <w:bookmarkEnd w:id="16"/>
    </w:p>
    <w:p w:rsidR="00466CA0" w:rsidRDefault="00466CA0" w:rsidP="008D3086">
      <w:pPr>
        <w:pStyle w:val="Subtitulo3"/>
        <w:numPr>
          <w:ilvl w:val="0"/>
          <w:numId w:val="0"/>
        </w:numPr>
        <w:jc w:val="both"/>
        <w:rPr>
          <w:b w:val="0"/>
        </w:rPr>
      </w:pPr>
    </w:p>
    <w:p w:rsidR="00A31094" w:rsidRPr="00797B8E" w:rsidRDefault="000B5E2C" w:rsidP="00FB1831">
      <w:pPr>
        <w:pStyle w:val="subtitulo32"/>
        <w:ind w:left="567" w:hanging="283"/>
      </w:pPr>
      <w:bookmarkStart w:id="17" w:name="_Toc405126966"/>
      <w:r>
        <w:t>METODOLOGIAS AGILES</w:t>
      </w:r>
      <w:bookmarkEnd w:id="17"/>
    </w:p>
    <w:p w:rsidR="00A31094" w:rsidRDefault="00A31094" w:rsidP="00A31094">
      <w:pPr>
        <w:spacing w:after="0"/>
        <w:jc w:val="both"/>
      </w:pPr>
    </w:p>
    <w:p w:rsidR="000B5E2C" w:rsidRPr="000B5E2C" w:rsidRDefault="000B5E2C" w:rsidP="000B5E2C">
      <w:pPr>
        <w:jc w:val="both"/>
      </w:pPr>
      <w:r>
        <w:t>R</w:t>
      </w:r>
      <w:r w:rsidRPr="000B5E2C">
        <w:t>efiere a métodos de ingeniería del software basados en el desarrollo iterativo e incremental, donde los requisitos y soluciones evolucionan mediante la colaboración de grupos autos organizados y multidisciplinarios. Existen muchos métodos de desarrollo ágil; la mayoría minimiza riesgos desarrollando software en lapsos cortos. El software desarrollado en una unidad de tiempo es llamado una iteración, la cual debe durar de una a cuatro semanas. Cada iteración del ciclo de vida incluye: planificación, análisis de requisitos, diseño, codificación, revisión y documentación. Una iteración no debe agregar demasiada funcionalidad para justificar el lanzamiento del producto al mercado, sino que la meta es tener una «demo» (sin errores) al final de cada iteración. Al final de cada iteración el equipo vuelve a evaluar las prioridades del proyecto.</w:t>
      </w:r>
      <w:sdt>
        <w:sdtPr>
          <w:id w:val="-1677028094"/>
          <w:citation/>
        </w:sdtPr>
        <w:sdtContent>
          <w:r w:rsidR="001B109A">
            <w:fldChar w:fldCharType="begin"/>
          </w:r>
          <w:r w:rsidR="001B109A">
            <w:instrText xml:space="preserve">CITATION Dan07 \l 9226 </w:instrText>
          </w:r>
          <w:r w:rsidR="001B109A">
            <w:fldChar w:fldCharType="separate"/>
          </w:r>
          <w:r w:rsidR="004F6218">
            <w:rPr>
              <w:noProof/>
            </w:rPr>
            <w:t xml:space="preserve"> </w:t>
          </w:r>
          <w:r w:rsidR="004F6218" w:rsidRPr="00FB1831">
            <w:rPr>
              <w:b/>
              <w:noProof/>
            </w:rPr>
            <w:t>[</w:t>
          </w:r>
          <w:hyperlink w:anchor="Dan07" w:history="1">
            <w:r w:rsidR="004F6218" w:rsidRPr="00FB1831">
              <w:rPr>
                <w:rStyle w:val="EncabezadoCar"/>
                <w:b/>
                <w:noProof/>
              </w:rPr>
              <w:t>5</w:t>
            </w:r>
          </w:hyperlink>
          <w:r w:rsidR="004F6218" w:rsidRPr="00FB1831">
            <w:rPr>
              <w:b/>
              <w:noProof/>
            </w:rPr>
            <w:t>]</w:t>
          </w:r>
          <w:r w:rsidR="001B109A">
            <w:fldChar w:fldCharType="end"/>
          </w:r>
        </w:sdtContent>
      </w:sdt>
    </w:p>
    <w:p w:rsidR="001F45B5" w:rsidRDefault="000B5E2C" w:rsidP="000B5E2C">
      <w:pPr>
        <w:pStyle w:val="Subtitulo3"/>
        <w:numPr>
          <w:ilvl w:val="0"/>
          <w:numId w:val="0"/>
        </w:numPr>
        <w:jc w:val="both"/>
        <w:rPr>
          <w:rFonts w:cstheme="minorBidi"/>
          <w:b w:val="0"/>
          <w:szCs w:val="22"/>
        </w:rPr>
      </w:pPr>
      <w:r w:rsidRPr="000B5E2C">
        <w:rPr>
          <w:rFonts w:cstheme="minorBidi"/>
          <w:b w:val="0"/>
          <w:szCs w:val="22"/>
        </w:rPr>
        <w:t>Los métodos ágiles enfatizan las comunicaciones cara a cara en vez de la documentación. La mayoría de los equipos ágiles están localizados en una simple oficina abierta, a veces llamadas "plataformas de lanzamiento" (</w:t>
      </w:r>
      <w:proofErr w:type="spellStart"/>
      <w:r w:rsidRPr="000B5E2C">
        <w:rPr>
          <w:rFonts w:cstheme="minorBidi"/>
          <w:b w:val="0"/>
          <w:szCs w:val="22"/>
        </w:rPr>
        <w:t>bullpen</w:t>
      </w:r>
      <w:proofErr w:type="spellEnd"/>
      <w:r w:rsidRPr="000B5E2C">
        <w:rPr>
          <w:rFonts w:cstheme="minorBidi"/>
          <w:b w:val="0"/>
          <w:szCs w:val="22"/>
        </w:rPr>
        <w:t xml:space="preserve">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w:t>
      </w:r>
      <w:sdt>
        <w:sdtPr>
          <w:rPr>
            <w:rFonts w:cstheme="minorBidi"/>
            <w:b w:val="0"/>
            <w:szCs w:val="22"/>
          </w:rPr>
          <w:id w:val="-326834195"/>
          <w:citation/>
        </w:sdtPr>
        <w:sdtContent>
          <w:r w:rsidR="001B109A" w:rsidRPr="001B109A">
            <w:rPr>
              <w:rFonts w:cstheme="minorBidi"/>
              <w:b w:val="0"/>
              <w:szCs w:val="22"/>
            </w:rPr>
            <w:fldChar w:fldCharType="begin"/>
          </w:r>
          <w:r w:rsidR="001B109A">
            <w:rPr>
              <w:rFonts w:cstheme="minorBidi"/>
              <w:b w:val="0"/>
              <w:szCs w:val="22"/>
            </w:rPr>
            <w:instrText xml:space="preserve">CITATION Dan07 \l 9226 </w:instrText>
          </w:r>
          <w:r w:rsidR="001B109A" w:rsidRPr="001B109A">
            <w:rPr>
              <w:rFonts w:cstheme="minorBidi"/>
              <w:b w:val="0"/>
              <w:szCs w:val="22"/>
            </w:rPr>
            <w:fldChar w:fldCharType="separate"/>
          </w:r>
          <w:r w:rsidR="004F6218">
            <w:rPr>
              <w:rFonts w:cstheme="minorBidi"/>
              <w:b w:val="0"/>
              <w:noProof/>
              <w:szCs w:val="22"/>
            </w:rPr>
            <w:t xml:space="preserve"> </w:t>
          </w:r>
          <w:r w:rsidR="004F6218" w:rsidRPr="004F6218">
            <w:rPr>
              <w:rFonts w:cstheme="minorBidi"/>
              <w:noProof/>
              <w:szCs w:val="22"/>
            </w:rPr>
            <w:t>[</w:t>
          </w:r>
          <w:hyperlink w:anchor="Dan07" w:history="1">
            <w:r w:rsidR="004F6218" w:rsidRPr="004F6218">
              <w:rPr>
                <w:rStyle w:val="EncabezadoCar"/>
                <w:rFonts w:cstheme="minorBidi"/>
                <w:noProof/>
                <w:szCs w:val="22"/>
              </w:rPr>
              <w:t>5</w:t>
            </w:r>
          </w:hyperlink>
          <w:r w:rsidR="004F6218" w:rsidRPr="004F6218">
            <w:rPr>
              <w:rFonts w:cstheme="minorBidi"/>
              <w:noProof/>
              <w:szCs w:val="22"/>
            </w:rPr>
            <w:t>]</w:t>
          </w:r>
          <w:r w:rsidR="001B109A" w:rsidRPr="001B109A">
            <w:rPr>
              <w:rFonts w:cstheme="minorBidi"/>
              <w:b w:val="0"/>
              <w:szCs w:val="22"/>
            </w:rPr>
            <w:fldChar w:fldCharType="end"/>
          </w:r>
        </w:sdtContent>
      </w:sdt>
    </w:p>
    <w:p w:rsidR="000B5E2C" w:rsidRDefault="000B5E2C" w:rsidP="000B5E2C">
      <w:pPr>
        <w:pStyle w:val="Subtitulo3"/>
        <w:numPr>
          <w:ilvl w:val="0"/>
          <w:numId w:val="0"/>
        </w:numPr>
        <w:jc w:val="both"/>
        <w:rPr>
          <w:b w:val="0"/>
        </w:rPr>
      </w:pPr>
    </w:p>
    <w:p w:rsidR="00044953" w:rsidRPr="00044953" w:rsidRDefault="00044953" w:rsidP="00FB1831">
      <w:pPr>
        <w:pStyle w:val="subtitulo32"/>
        <w:ind w:left="567" w:hanging="283"/>
        <w:outlineLvl w:val="2"/>
      </w:pPr>
      <w:bookmarkStart w:id="18" w:name="_Toc405126967"/>
      <w:r w:rsidRPr="00044953">
        <w:t>Control de Versiones</w:t>
      </w:r>
      <w:bookmarkEnd w:id="18"/>
    </w:p>
    <w:p w:rsidR="00044953" w:rsidRDefault="00044953" w:rsidP="008D3086">
      <w:pPr>
        <w:pStyle w:val="Subtitulo3"/>
        <w:numPr>
          <w:ilvl w:val="0"/>
          <w:numId w:val="0"/>
        </w:numPr>
        <w:jc w:val="both"/>
        <w:rPr>
          <w:b w:val="0"/>
        </w:rPr>
      </w:pPr>
    </w:p>
    <w:p w:rsidR="00044953" w:rsidRDefault="00044953" w:rsidP="008D3086">
      <w:pPr>
        <w:pStyle w:val="Subtitulo3"/>
        <w:numPr>
          <w:ilvl w:val="0"/>
          <w:numId w:val="0"/>
        </w:numPr>
        <w:jc w:val="both"/>
        <w:rPr>
          <w:b w:val="0"/>
        </w:rPr>
      </w:pPr>
      <w:r w:rsidRPr="00044953">
        <w:rPr>
          <w:b w:val="0"/>
        </w:rPr>
        <w:t xml:space="preserve">Se llama control de versiones a la gestión de los diversos cambios que se realizan sobre los elementos de algún producto o una configuración del mismo. Una versión, revisión o edición de un producto, es el estado en el que se encuentra dicho producto en un momento dado de su desarrollo o modificación. Aunque un sistema de control de versiones puede realizarse de forma manual, es muy aconsejable disponer de herramientas que faciliten esta gestión dando lugar a los llamados sistemas de control de versiones o SVC (del inglés </w:t>
      </w:r>
      <w:proofErr w:type="spellStart"/>
      <w:r w:rsidRPr="00044953">
        <w:rPr>
          <w:b w:val="0"/>
        </w:rPr>
        <w:t>System</w:t>
      </w:r>
      <w:proofErr w:type="spellEnd"/>
      <w:r w:rsidRPr="00044953">
        <w:rPr>
          <w:b w:val="0"/>
        </w:rPr>
        <w:t xml:space="preserve"> </w:t>
      </w:r>
      <w:proofErr w:type="spellStart"/>
      <w:r w:rsidRPr="00044953">
        <w:rPr>
          <w:b w:val="0"/>
        </w:rPr>
        <w:t>Version</w:t>
      </w:r>
      <w:proofErr w:type="spellEnd"/>
      <w:r w:rsidRPr="00044953">
        <w:rPr>
          <w:b w:val="0"/>
        </w:rPr>
        <w:t xml:space="preserve"> Control).</w:t>
      </w:r>
      <w:sdt>
        <w:sdtPr>
          <w:rPr>
            <w:b w:val="0"/>
          </w:rPr>
          <w:id w:val="-694844536"/>
          <w:citation/>
        </w:sdtPr>
        <w:sdtContent>
          <w:r w:rsidR="001B109A" w:rsidRPr="001B109A">
            <w:rPr>
              <w:b w:val="0"/>
            </w:rPr>
            <w:fldChar w:fldCharType="begin"/>
          </w:r>
          <w:r w:rsidR="001B109A">
            <w:rPr>
              <w:b w:val="0"/>
            </w:rPr>
            <w:instrText xml:space="preserve">CITATION Asc04 \l 9226 </w:instrText>
          </w:r>
          <w:r w:rsidR="001B109A" w:rsidRPr="001B109A">
            <w:rPr>
              <w:b w:val="0"/>
            </w:rPr>
            <w:fldChar w:fldCharType="separate"/>
          </w:r>
          <w:r w:rsidR="004F6218">
            <w:rPr>
              <w:b w:val="0"/>
              <w:noProof/>
            </w:rPr>
            <w:t xml:space="preserve"> </w:t>
          </w:r>
          <w:r w:rsidR="004F6218">
            <w:rPr>
              <w:noProof/>
            </w:rPr>
            <w:t>[</w:t>
          </w:r>
          <w:hyperlink w:anchor="Asc04" w:history="1">
            <w:r w:rsidR="004F6218">
              <w:rPr>
                <w:rStyle w:val="EncabezadoCar"/>
                <w:noProof/>
              </w:rPr>
              <w:t>6</w:t>
            </w:r>
          </w:hyperlink>
          <w:r w:rsidR="004F6218">
            <w:rPr>
              <w:noProof/>
            </w:rPr>
            <w:t>]</w:t>
          </w:r>
          <w:r w:rsidR="001B109A" w:rsidRPr="001B109A">
            <w:rPr>
              <w:b w:val="0"/>
            </w:rPr>
            <w:fldChar w:fldCharType="end"/>
          </w:r>
        </w:sdtContent>
      </w:sdt>
    </w:p>
    <w:p w:rsidR="00044953" w:rsidRDefault="00044953" w:rsidP="008D3086">
      <w:pPr>
        <w:pStyle w:val="Subtitulo3"/>
        <w:numPr>
          <w:ilvl w:val="0"/>
          <w:numId w:val="0"/>
        </w:numPr>
        <w:jc w:val="both"/>
        <w:rPr>
          <w:b w:val="0"/>
        </w:rPr>
      </w:pPr>
    </w:p>
    <w:p w:rsidR="00C55C2E" w:rsidRDefault="00C55C2E" w:rsidP="00FB1831">
      <w:pPr>
        <w:pStyle w:val="subtitulo32"/>
        <w:ind w:left="567" w:hanging="283"/>
        <w:outlineLvl w:val="2"/>
      </w:pPr>
      <w:bookmarkStart w:id="19" w:name="_Toc405126968"/>
      <w:r>
        <w:t>Servidor</w:t>
      </w:r>
      <w:bookmarkEnd w:id="19"/>
    </w:p>
    <w:p w:rsidR="00C55C2E" w:rsidRDefault="00C55C2E" w:rsidP="00C55C2E">
      <w:pPr>
        <w:pStyle w:val="Subtitulo3"/>
        <w:numPr>
          <w:ilvl w:val="0"/>
          <w:numId w:val="0"/>
        </w:numPr>
        <w:ind w:left="568"/>
      </w:pPr>
    </w:p>
    <w:p w:rsidR="00C55C2E" w:rsidRDefault="00C55C2E" w:rsidP="00C55C2E">
      <w:pPr>
        <w:spacing w:after="0"/>
        <w:jc w:val="both"/>
      </w:pPr>
      <w:r>
        <w:t>En informática, un servidor es un nodo que forma parte de una red, provee servicios a otros nodos denominados clientes. También se suele denominar con la palabra servidor a:</w:t>
      </w:r>
    </w:p>
    <w:p w:rsidR="00C55C2E" w:rsidRDefault="00C55C2E" w:rsidP="00C55C2E">
      <w:pPr>
        <w:spacing w:after="0"/>
        <w:jc w:val="both"/>
      </w:pPr>
    </w:p>
    <w:p w:rsidR="00C55C2E" w:rsidRDefault="00C55C2E" w:rsidP="00C55C2E">
      <w:pPr>
        <w:spacing w:after="0"/>
        <w:jc w:val="both"/>
      </w:pPr>
      <w:r>
        <w:t xml:space="preserve">Una aplicación informática o programa que realiza algunas tareas en beneficio de otras aplicaciones llamadas clientes. Algunos servicios habituales son los servicios </w:t>
      </w:r>
      <w:r>
        <w:lastRenderedPageBreak/>
        <w:t>de archivos, que permiten a los usuarios almacenar y acceder a los archivos de una computadora y los servicios de aplicaciones, que realizan tareas en beneficio directo del usuario final. Este es el significado original del término. Es posible que un ordenador cumpla simultáneamente las funciones de cliente y de servidor.</w:t>
      </w:r>
    </w:p>
    <w:p w:rsidR="00C55C2E" w:rsidRDefault="00C55C2E" w:rsidP="00C55C2E">
      <w:pPr>
        <w:spacing w:after="0"/>
        <w:jc w:val="both"/>
      </w:pPr>
      <w:r>
        <w:t>Una computadora en la que se ejecuta un programa que realiza alguna tarea en beneficio de otras aplicaciones llamadas clientes, tanto si se trata de un ordenador central (mainframe), un miniordenador, una computadora personal, una PDA o un sistema embebido; sin embargo, hay computadoras destinadas únicamente a proveer los servicios de estos programas: estos son los servidores por antonomasia.</w:t>
      </w:r>
      <w:sdt>
        <w:sdtPr>
          <w:id w:val="-443386642"/>
          <w:citation/>
        </w:sdtPr>
        <w:sdtEndPr>
          <w:rPr>
            <w:b/>
          </w:rPr>
        </w:sdtEndPr>
        <w:sdtContent>
          <w:r w:rsidR="001B109A" w:rsidRPr="00FB1831">
            <w:rPr>
              <w:b/>
            </w:rPr>
            <w:fldChar w:fldCharType="begin"/>
          </w:r>
          <w:r w:rsidR="001B109A" w:rsidRPr="00FB1831">
            <w:rPr>
              <w:b/>
            </w:rPr>
            <w:instrText xml:space="preserve">CITATION Tei02 \l 9226 </w:instrText>
          </w:r>
          <w:r w:rsidR="001B109A" w:rsidRPr="00FB1831">
            <w:rPr>
              <w:b/>
            </w:rPr>
            <w:fldChar w:fldCharType="separate"/>
          </w:r>
          <w:r w:rsidR="004F6218" w:rsidRPr="00FB1831">
            <w:rPr>
              <w:b/>
              <w:noProof/>
            </w:rPr>
            <w:t xml:space="preserve"> [</w:t>
          </w:r>
          <w:hyperlink w:anchor="Tei02" w:history="1">
            <w:r w:rsidR="004F6218" w:rsidRPr="00FB1831">
              <w:rPr>
                <w:rStyle w:val="EncabezadoCar"/>
                <w:b/>
                <w:noProof/>
              </w:rPr>
              <w:t>7</w:t>
            </w:r>
          </w:hyperlink>
          <w:r w:rsidR="004F6218" w:rsidRPr="00FB1831">
            <w:rPr>
              <w:b/>
              <w:noProof/>
            </w:rPr>
            <w:t>]</w:t>
          </w:r>
          <w:r w:rsidR="001B109A" w:rsidRPr="00FB1831">
            <w:rPr>
              <w:b/>
            </w:rPr>
            <w:fldChar w:fldCharType="end"/>
          </w:r>
        </w:sdtContent>
      </w:sdt>
    </w:p>
    <w:p w:rsidR="00C55C2E" w:rsidRDefault="00C55C2E" w:rsidP="00C55C2E">
      <w:pPr>
        <w:spacing w:after="0"/>
        <w:jc w:val="both"/>
      </w:pPr>
    </w:p>
    <w:p w:rsidR="00C55C2E" w:rsidRDefault="00C55C2E" w:rsidP="00C55C2E">
      <w:pPr>
        <w:spacing w:after="0"/>
        <w:jc w:val="both"/>
      </w:pPr>
      <w:r>
        <w:t>Un servidor no es necesariamente una máquina de última generación de grandes proporciones, no es necesariamente un superordenador; un servidor puede ser desde una computadora vieja, hasta una máquina sumamente potente (ej.: servidores web, bases de datos grandes, etc. Procesadores especiales y hasta varios terabytes de memoria). Todo esto depende del uso que se le dé al servidor. Si usted lo desea, puede convertir al equipo desde el cual usted está leyendo esto en un servidor instalando un programa que trabaje por la red y a la que los usuarios de su red ingresen a través de un programa de servidor web como Apache.</w:t>
      </w:r>
      <w:sdt>
        <w:sdtPr>
          <w:rPr>
            <w:b/>
          </w:rPr>
          <w:id w:val="1655334024"/>
          <w:citation/>
        </w:sdtPr>
        <w:sdtContent>
          <w:r w:rsidR="001B109A" w:rsidRPr="00FB1831">
            <w:rPr>
              <w:b/>
            </w:rPr>
            <w:fldChar w:fldCharType="begin"/>
          </w:r>
          <w:r w:rsidR="001B109A" w:rsidRPr="00FB1831">
            <w:rPr>
              <w:b/>
            </w:rPr>
            <w:instrText xml:space="preserve"> CITATION Tei02 \l 9226 </w:instrText>
          </w:r>
          <w:r w:rsidR="001B109A" w:rsidRPr="00FB1831">
            <w:rPr>
              <w:b/>
            </w:rPr>
            <w:fldChar w:fldCharType="separate"/>
          </w:r>
          <w:r w:rsidR="004F6218" w:rsidRPr="00FB1831">
            <w:rPr>
              <w:b/>
              <w:noProof/>
            </w:rPr>
            <w:t xml:space="preserve"> [</w:t>
          </w:r>
          <w:hyperlink w:anchor="Tei02" w:history="1">
            <w:r w:rsidR="004F6218" w:rsidRPr="00FB1831">
              <w:rPr>
                <w:rStyle w:val="EncabezadoCar"/>
                <w:b/>
                <w:noProof/>
              </w:rPr>
              <w:t>7</w:t>
            </w:r>
          </w:hyperlink>
          <w:r w:rsidR="004F6218" w:rsidRPr="00FB1831">
            <w:rPr>
              <w:b/>
              <w:noProof/>
            </w:rPr>
            <w:t>]</w:t>
          </w:r>
          <w:r w:rsidR="001B109A" w:rsidRPr="00FB1831">
            <w:rPr>
              <w:b/>
            </w:rPr>
            <w:fldChar w:fldCharType="end"/>
          </w:r>
        </w:sdtContent>
      </w:sdt>
    </w:p>
    <w:p w:rsidR="00C55C2E" w:rsidRDefault="00C55C2E" w:rsidP="008D3086">
      <w:pPr>
        <w:pStyle w:val="Subtitulo3"/>
        <w:numPr>
          <w:ilvl w:val="0"/>
          <w:numId w:val="0"/>
        </w:numPr>
        <w:jc w:val="both"/>
        <w:rPr>
          <w:b w:val="0"/>
        </w:rPr>
      </w:pPr>
    </w:p>
    <w:p w:rsidR="0014578E" w:rsidRDefault="0014578E" w:rsidP="00FB1831">
      <w:pPr>
        <w:pStyle w:val="subtitulo32"/>
        <w:ind w:left="567" w:hanging="283"/>
        <w:outlineLvl w:val="2"/>
      </w:pPr>
      <w:bookmarkStart w:id="20" w:name="_Toc405126969"/>
      <w:r>
        <w:t>Protocolo de transferencia de archivos (FTP)</w:t>
      </w:r>
      <w:bookmarkEnd w:id="20"/>
    </w:p>
    <w:p w:rsidR="0014578E" w:rsidRDefault="0014578E" w:rsidP="008D3086">
      <w:pPr>
        <w:pStyle w:val="Subtitulo3"/>
        <w:numPr>
          <w:ilvl w:val="0"/>
          <w:numId w:val="0"/>
        </w:numPr>
        <w:ind w:left="720" w:hanging="360"/>
      </w:pPr>
    </w:p>
    <w:p w:rsidR="0014578E" w:rsidRDefault="0014578E" w:rsidP="008D3086">
      <w:pPr>
        <w:spacing w:after="0"/>
        <w:jc w:val="both"/>
      </w:pPr>
      <w:r>
        <w:t xml:space="preserve">El servicio FTP es ofrecido por la capa de aplicación del modelo de capas de red TCP/IP al usuario, utilizando normalmente el puerto de red 20 y el 21. Un problema básico de FTP es que está pensado para ofrecer la máxima velocidad en la conexión, pero no la máxima seguridad, ya que todo el intercambio de información, desde el </w:t>
      </w:r>
      <w:proofErr w:type="spellStart"/>
      <w:r>
        <w:t>login</w:t>
      </w:r>
      <w:proofErr w:type="spellEnd"/>
      <w:r>
        <w:t xml:space="preserve"> y </w:t>
      </w:r>
      <w:proofErr w:type="spellStart"/>
      <w:r>
        <w:t>password</w:t>
      </w:r>
      <w:proofErr w:type="spellEnd"/>
      <w:r>
        <w:t xml:space="preserve"> del usuario en el servidor hasta la transferencia de cualquier archivo, se realiza en texto plano sin ningún tipo de cifrado, con lo que un posible atacante puede capturar este tráfico, acceder al servidor y/o apropiarse de los archivos transferidos.</w:t>
      </w:r>
      <w:sdt>
        <w:sdtPr>
          <w:rPr>
            <w:b/>
          </w:rPr>
          <w:id w:val="231361231"/>
          <w:citation/>
        </w:sdtPr>
        <w:sdtContent>
          <w:r w:rsidR="001B109A" w:rsidRPr="00FB1831">
            <w:rPr>
              <w:b/>
            </w:rPr>
            <w:fldChar w:fldCharType="begin"/>
          </w:r>
          <w:r w:rsidR="001B109A" w:rsidRPr="00FB1831">
            <w:rPr>
              <w:b/>
            </w:rPr>
            <w:instrText xml:space="preserve"> CITATION cm002 \l 9226 </w:instrText>
          </w:r>
          <w:r w:rsidR="001B109A" w:rsidRPr="00FB1831">
            <w:rPr>
              <w:b/>
            </w:rPr>
            <w:fldChar w:fldCharType="separate"/>
          </w:r>
          <w:r w:rsidR="004F6218" w:rsidRPr="00FB1831">
            <w:rPr>
              <w:b/>
              <w:noProof/>
            </w:rPr>
            <w:t xml:space="preserve"> [</w:t>
          </w:r>
          <w:hyperlink w:anchor="cm002" w:history="1">
            <w:r w:rsidR="004F6218" w:rsidRPr="00FB1831">
              <w:rPr>
                <w:rStyle w:val="EncabezadoCar"/>
                <w:b/>
                <w:noProof/>
              </w:rPr>
              <w:t>8</w:t>
            </w:r>
          </w:hyperlink>
          <w:r w:rsidR="004F6218" w:rsidRPr="00FB1831">
            <w:rPr>
              <w:b/>
              <w:noProof/>
            </w:rPr>
            <w:t>]</w:t>
          </w:r>
          <w:r w:rsidR="001B109A" w:rsidRPr="00FB1831">
            <w:rPr>
              <w:b/>
            </w:rPr>
            <w:fldChar w:fldCharType="end"/>
          </w:r>
        </w:sdtContent>
      </w:sdt>
    </w:p>
    <w:p w:rsidR="0014578E" w:rsidRDefault="0014578E" w:rsidP="008D3086">
      <w:pPr>
        <w:spacing w:after="0"/>
        <w:jc w:val="both"/>
      </w:pPr>
    </w:p>
    <w:p w:rsidR="0014578E" w:rsidRDefault="0014578E" w:rsidP="008D3086">
      <w:pPr>
        <w:spacing w:after="0"/>
        <w:jc w:val="both"/>
      </w:pPr>
      <w:r>
        <w:t xml:space="preserve">Para solucionar este problema son de gran utilidad aplicaciones como </w:t>
      </w:r>
      <w:proofErr w:type="spellStart"/>
      <w:r>
        <w:t>scp</w:t>
      </w:r>
      <w:proofErr w:type="spellEnd"/>
      <w:r>
        <w:t xml:space="preserve"> y </w:t>
      </w:r>
      <w:proofErr w:type="spellStart"/>
      <w:r>
        <w:t>sftp</w:t>
      </w:r>
      <w:proofErr w:type="spellEnd"/>
      <w:r>
        <w:t>, incluidas en el paquete SSH, que permiten transferir archivos pero cifrando todo el tráfico.</w:t>
      </w:r>
      <w:sdt>
        <w:sdtPr>
          <w:rPr>
            <w:b/>
          </w:rPr>
          <w:id w:val="-180669272"/>
          <w:citation/>
        </w:sdtPr>
        <w:sdtContent>
          <w:r w:rsidR="001B109A" w:rsidRPr="00FB1831">
            <w:rPr>
              <w:b/>
            </w:rPr>
            <w:fldChar w:fldCharType="begin"/>
          </w:r>
          <w:r w:rsidR="001B109A" w:rsidRPr="00FB1831">
            <w:rPr>
              <w:b/>
            </w:rPr>
            <w:instrText xml:space="preserve"> CITATION cm002 \l 9226 </w:instrText>
          </w:r>
          <w:r w:rsidR="001B109A" w:rsidRPr="00FB1831">
            <w:rPr>
              <w:b/>
            </w:rPr>
            <w:fldChar w:fldCharType="separate"/>
          </w:r>
          <w:r w:rsidR="004F6218" w:rsidRPr="00FB1831">
            <w:rPr>
              <w:b/>
              <w:noProof/>
            </w:rPr>
            <w:t xml:space="preserve"> [</w:t>
          </w:r>
          <w:hyperlink w:anchor="cm002" w:history="1">
            <w:r w:rsidR="004F6218" w:rsidRPr="00FB1831">
              <w:rPr>
                <w:rStyle w:val="EncabezadoCar"/>
                <w:b/>
                <w:noProof/>
              </w:rPr>
              <w:t>8</w:t>
            </w:r>
          </w:hyperlink>
          <w:r w:rsidR="004F6218" w:rsidRPr="00FB1831">
            <w:rPr>
              <w:b/>
              <w:noProof/>
            </w:rPr>
            <w:t>]</w:t>
          </w:r>
          <w:r w:rsidR="001B109A" w:rsidRPr="00FB1831">
            <w:rPr>
              <w:b/>
            </w:rPr>
            <w:fldChar w:fldCharType="end"/>
          </w:r>
        </w:sdtContent>
      </w:sdt>
    </w:p>
    <w:p w:rsidR="0014578E" w:rsidRDefault="0014578E" w:rsidP="008D3086">
      <w:pPr>
        <w:spacing w:after="0"/>
        <w:jc w:val="both"/>
      </w:pPr>
    </w:p>
    <w:p w:rsidR="0014578E" w:rsidRDefault="0014578E" w:rsidP="008D3086">
      <w:pPr>
        <w:spacing w:after="0"/>
        <w:jc w:val="both"/>
      </w:pPr>
      <w:r w:rsidRPr="0014578E">
        <w:t xml:space="preserve">Las aplicaciones más comunes de los servidores FTP suelen ser el alojamiento web, en el que sus clientes utilizan el servicio para subir sus páginas web y sus archivos correspondientes; o como servidor de </w:t>
      </w:r>
      <w:proofErr w:type="spellStart"/>
      <w:r w:rsidRPr="0014578E">
        <w:t>backup</w:t>
      </w:r>
      <w:proofErr w:type="spellEnd"/>
      <w:r w:rsidRPr="0014578E">
        <w:t xml:space="preserve"> (copia de seguridad) de los archivos importantes que pueda tener una empresa. Para ello, existen protocolos de comunicación FTP para que los datos se transmitan cifrados, como el SFTP</w:t>
      </w:r>
      <w:r>
        <w:t>.</w:t>
      </w:r>
      <w:sdt>
        <w:sdtPr>
          <w:rPr>
            <w:b/>
          </w:rPr>
          <w:id w:val="223720200"/>
          <w:citation/>
        </w:sdtPr>
        <w:sdtEndPr>
          <w:rPr>
            <w:b w:val="0"/>
          </w:rPr>
        </w:sdtEndPr>
        <w:sdtContent>
          <w:r w:rsidR="001B109A" w:rsidRPr="00FB1831">
            <w:fldChar w:fldCharType="begin"/>
          </w:r>
          <w:r w:rsidR="001B109A" w:rsidRPr="00FB1831">
            <w:instrText xml:space="preserve"> CITATION cm002 \l 9226 </w:instrText>
          </w:r>
          <w:r w:rsidR="001B109A" w:rsidRPr="00FB1831">
            <w:fldChar w:fldCharType="separate"/>
          </w:r>
          <w:r w:rsidR="004F6218" w:rsidRPr="00FB1831">
            <w:rPr>
              <w:noProof/>
            </w:rPr>
            <w:t xml:space="preserve"> [</w:t>
          </w:r>
          <w:hyperlink w:anchor="cm002" w:history="1">
            <w:r w:rsidR="004F6218" w:rsidRPr="00FB1831">
              <w:rPr>
                <w:rStyle w:val="EncabezadoCar"/>
                <w:noProof/>
              </w:rPr>
              <w:t>8</w:t>
            </w:r>
          </w:hyperlink>
          <w:r w:rsidR="004F6218" w:rsidRPr="00FB1831">
            <w:rPr>
              <w:noProof/>
            </w:rPr>
            <w:t>]</w:t>
          </w:r>
          <w:r w:rsidR="001B109A" w:rsidRPr="00FB1831">
            <w:fldChar w:fldCharType="end"/>
          </w:r>
        </w:sdtContent>
      </w:sdt>
    </w:p>
    <w:p w:rsidR="0014578E" w:rsidRDefault="0014578E" w:rsidP="008D3086">
      <w:pPr>
        <w:spacing w:after="0"/>
        <w:jc w:val="both"/>
      </w:pPr>
    </w:p>
    <w:p w:rsidR="0014578E" w:rsidRDefault="0014578E" w:rsidP="008D3086">
      <w:pPr>
        <w:spacing w:after="0"/>
        <w:jc w:val="both"/>
      </w:pPr>
      <w:r w:rsidRPr="0014578E">
        <w:t xml:space="preserve">Algunos clientes de FTP básicos en modo consola vienen integrados en los sistemas operativos, incluyendo Microsoft Windows, DOS, GNU/Linux y Unix. Sin embargo, hay disponibles clientes con opciones añadidas e interfaz gráfica. Aunque </w:t>
      </w:r>
      <w:r w:rsidRPr="0014578E">
        <w:lastRenderedPageBreak/>
        <w:t>muchos navegadores tienen ya integrado FTP, es más confiable a la hora de conectarse con servidores FTP no anónimos utilizar un programa cliente.</w:t>
      </w:r>
      <w:sdt>
        <w:sdtPr>
          <w:id w:val="-1090849704"/>
          <w:citation/>
        </w:sdtPr>
        <w:sdtEndPr>
          <w:rPr>
            <w:b/>
          </w:rPr>
        </w:sdtEndPr>
        <w:sdtContent>
          <w:r w:rsidR="001B109A" w:rsidRPr="00FB1831">
            <w:rPr>
              <w:b/>
            </w:rPr>
            <w:fldChar w:fldCharType="begin"/>
          </w:r>
          <w:r w:rsidR="001B109A" w:rsidRPr="00FB1831">
            <w:rPr>
              <w:b/>
            </w:rPr>
            <w:instrText xml:space="preserve"> CITATION cm002 \l 9226 </w:instrText>
          </w:r>
          <w:r w:rsidR="001B109A" w:rsidRPr="00FB1831">
            <w:rPr>
              <w:b/>
            </w:rPr>
            <w:fldChar w:fldCharType="separate"/>
          </w:r>
          <w:r w:rsidR="004F6218" w:rsidRPr="00FB1831">
            <w:rPr>
              <w:b/>
              <w:noProof/>
            </w:rPr>
            <w:t xml:space="preserve"> [</w:t>
          </w:r>
          <w:hyperlink w:anchor="cm002" w:history="1">
            <w:r w:rsidR="004F6218" w:rsidRPr="00FB1831">
              <w:rPr>
                <w:rStyle w:val="EncabezadoCar"/>
                <w:b/>
                <w:noProof/>
              </w:rPr>
              <w:t>8</w:t>
            </w:r>
          </w:hyperlink>
          <w:r w:rsidR="004F6218" w:rsidRPr="00FB1831">
            <w:rPr>
              <w:b/>
              <w:noProof/>
            </w:rPr>
            <w:t>]</w:t>
          </w:r>
          <w:r w:rsidR="001B109A" w:rsidRPr="00FB1831">
            <w:rPr>
              <w:b/>
            </w:rPr>
            <w:fldChar w:fldCharType="end"/>
          </w:r>
        </w:sdtContent>
      </w:sdt>
    </w:p>
    <w:p w:rsidR="0014578E" w:rsidRDefault="0014578E" w:rsidP="008D3086">
      <w:pPr>
        <w:spacing w:after="0"/>
        <w:jc w:val="both"/>
      </w:pPr>
    </w:p>
    <w:p w:rsidR="0014578E" w:rsidRPr="00FB1831" w:rsidRDefault="0014578E" w:rsidP="008D3086">
      <w:pPr>
        <w:spacing w:after="0"/>
        <w:jc w:val="both"/>
      </w:pPr>
      <w:r w:rsidRPr="0014578E">
        <w:t>Un «cliente FTP basado en Web» no es más que un cliente FTP al cual podemos acceder a través de nuestro navegador web sin necesidad de tener otra aplicación para ello. El usuario accede a un servidor web (HTTP) que lista los contenidos de un servidor FTP. El usuario se conecta mediante HTTP a un servidor web, y el servidor web se conecta mediante FTP al servidor FTP. El servidor web actúa de intermediario haciendo pasar la información desde el servidor FTP en los puertos 20 y 21 hacia el puerto 80 HTTP que ve el usuario.</w:t>
      </w:r>
      <w:sdt>
        <w:sdtPr>
          <w:rPr>
            <w:b/>
          </w:rPr>
          <w:id w:val="1712608313"/>
          <w:citation/>
        </w:sdtPr>
        <w:sdtContent>
          <w:r w:rsidR="001B109A" w:rsidRPr="00FB1831">
            <w:rPr>
              <w:b/>
            </w:rPr>
            <w:fldChar w:fldCharType="begin"/>
          </w:r>
          <w:r w:rsidR="001B109A" w:rsidRPr="00FB1831">
            <w:rPr>
              <w:b/>
            </w:rPr>
            <w:instrText xml:space="preserve"> CITATION cm002 \l 9226 </w:instrText>
          </w:r>
          <w:r w:rsidR="001B109A" w:rsidRPr="00FB1831">
            <w:rPr>
              <w:b/>
            </w:rPr>
            <w:fldChar w:fldCharType="separate"/>
          </w:r>
          <w:r w:rsidR="004F6218" w:rsidRPr="00FB1831">
            <w:rPr>
              <w:b/>
              <w:noProof/>
            </w:rPr>
            <w:t xml:space="preserve"> [</w:t>
          </w:r>
          <w:hyperlink w:anchor="cm002" w:history="1">
            <w:r w:rsidR="004F6218" w:rsidRPr="00FB1831">
              <w:rPr>
                <w:rStyle w:val="EncabezadoCar"/>
                <w:b/>
                <w:noProof/>
              </w:rPr>
              <w:t>8</w:t>
            </w:r>
          </w:hyperlink>
          <w:r w:rsidR="004F6218" w:rsidRPr="00FB1831">
            <w:rPr>
              <w:b/>
              <w:noProof/>
            </w:rPr>
            <w:t>]</w:t>
          </w:r>
          <w:r w:rsidR="001B109A" w:rsidRPr="00FB1831">
            <w:rPr>
              <w:b/>
            </w:rPr>
            <w:fldChar w:fldCharType="end"/>
          </w:r>
        </w:sdtContent>
      </w:sdt>
    </w:p>
    <w:p w:rsidR="004645E8" w:rsidRDefault="004645E8" w:rsidP="008D3086">
      <w:pPr>
        <w:spacing w:after="0"/>
        <w:jc w:val="both"/>
      </w:pPr>
    </w:p>
    <w:p w:rsidR="004645E8" w:rsidRDefault="004645E8" w:rsidP="008D3086">
      <w:pPr>
        <w:spacing w:after="0"/>
        <w:jc w:val="both"/>
      </w:pPr>
      <w:r>
        <w:t>En modo Activo, 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sdt>
        <w:sdtPr>
          <w:rPr>
            <w:b/>
          </w:rPr>
          <w:id w:val="1604448176"/>
          <w:citation/>
        </w:sdtPr>
        <w:sdtContent>
          <w:r w:rsidR="001B109A" w:rsidRPr="00FB1831">
            <w:rPr>
              <w:b/>
            </w:rPr>
            <w:fldChar w:fldCharType="begin"/>
          </w:r>
          <w:r w:rsidR="001B109A" w:rsidRPr="00FB1831">
            <w:rPr>
              <w:b/>
            </w:rPr>
            <w:instrText xml:space="preserve"> CITATION cm002 \l 9226 </w:instrText>
          </w:r>
          <w:r w:rsidR="001B109A" w:rsidRPr="00FB1831">
            <w:rPr>
              <w:b/>
            </w:rPr>
            <w:fldChar w:fldCharType="separate"/>
          </w:r>
          <w:r w:rsidR="004F6218" w:rsidRPr="00FB1831">
            <w:rPr>
              <w:b/>
              <w:noProof/>
            </w:rPr>
            <w:t xml:space="preserve"> [</w:t>
          </w:r>
          <w:hyperlink w:anchor="cm002" w:history="1">
            <w:r w:rsidR="004F6218" w:rsidRPr="00FB1831">
              <w:rPr>
                <w:rStyle w:val="EncabezadoCar"/>
                <w:b/>
                <w:noProof/>
              </w:rPr>
              <w:t>8</w:t>
            </w:r>
          </w:hyperlink>
          <w:r w:rsidR="004F6218" w:rsidRPr="00FB1831">
            <w:rPr>
              <w:b/>
              <w:noProof/>
            </w:rPr>
            <w:t>]</w:t>
          </w:r>
          <w:r w:rsidR="001B109A" w:rsidRPr="00FB1831">
            <w:rPr>
              <w:b/>
            </w:rPr>
            <w:fldChar w:fldCharType="end"/>
          </w:r>
        </w:sdtContent>
      </w:sdt>
    </w:p>
    <w:p w:rsidR="004645E8" w:rsidRDefault="004645E8" w:rsidP="008D3086">
      <w:pPr>
        <w:spacing w:after="0"/>
        <w:jc w:val="both"/>
      </w:pPr>
    </w:p>
    <w:p w:rsidR="004645E8" w:rsidRDefault="004645E8" w:rsidP="008D3086">
      <w:pPr>
        <w:spacing w:after="0"/>
        <w:jc w:val="both"/>
      </w:pPr>
      <w:r>
        <w:t>Lo anterior tiene un grave problema de seguridad, y es que la máquina cliente debe estar dispuesta a aceptar cualquier conexión de entrada en un puerto superior al 1024, con los problemas que ello implica si tenemos el equipo conectado a una red insegura como Internet. De hecho, los cortafuegos que se instalen en el equipo para evitar ataques seguramente rechazarán esas conexiones aleatorias. Para solucionar esto se desarrolló el modo pasivo.</w:t>
      </w:r>
      <w:sdt>
        <w:sdtPr>
          <w:rPr>
            <w:b/>
          </w:rPr>
          <w:id w:val="-1147656332"/>
          <w:citation/>
        </w:sdtPr>
        <w:sdtContent>
          <w:r w:rsidR="001B109A" w:rsidRPr="00FB1831">
            <w:rPr>
              <w:b/>
            </w:rPr>
            <w:fldChar w:fldCharType="begin"/>
          </w:r>
          <w:r w:rsidR="001B109A" w:rsidRPr="00FB1831">
            <w:rPr>
              <w:b/>
            </w:rPr>
            <w:instrText xml:space="preserve"> CITATION cm002 \l 9226 </w:instrText>
          </w:r>
          <w:r w:rsidR="001B109A" w:rsidRPr="00FB1831">
            <w:rPr>
              <w:b/>
            </w:rPr>
            <w:fldChar w:fldCharType="separate"/>
          </w:r>
          <w:r w:rsidR="004F6218" w:rsidRPr="00FB1831">
            <w:rPr>
              <w:b/>
              <w:noProof/>
            </w:rPr>
            <w:t xml:space="preserve"> [</w:t>
          </w:r>
          <w:hyperlink w:anchor="cm002" w:history="1">
            <w:r w:rsidR="004F6218" w:rsidRPr="00FB1831">
              <w:rPr>
                <w:rStyle w:val="EncabezadoCar"/>
                <w:b/>
                <w:noProof/>
              </w:rPr>
              <w:t>8</w:t>
            </w:r>
          </w:hyperlink>
          <w:r w:rsidR="004F6218" w:rsidRPr="00FB1831">
            <w:rPr>
              <w:b/>
              <w:noProof/>
            </w:rPr>
            <w:t>]</w:t>
          </w:r>
          <w:r w:rsidR="001B109A" w:rsidRPr="00FB1831">
            <w:rPr>
              <w:b/>
            </w:rPr>
            <w:fldChar w:fldCharType="end"/>
          </w:r>
        </w:sdtContent>
      </w:sdt>
    </w:p>
    <w:p w:rsidR="004645E8" w:rsidRDefault="004645E8" w:rsidP="008D3086">
      <w:pPr>
        <w:spacing w:after="0"/>
        <w:jc w:val="both"/>
      </w:pPr>
    </w:p>
    <w:p w:rsidR="004645E8" w:rsidRPr="008E2242" w:rsidRDefault="004645E8" w:rsidP="008D3086">
      <w:pPr>
        <w:spacing w:after="0"/>
        <w:jc w:val="both"/>
      </w:pPr>
      <w:r w:rsidRPr="004645E8">
        <w:t>Cuando el cliente envía un comando PASV sobre el canal de control, el servidor FTP le indica por el canal de control, el puerto (mayor a 1023 del servidor. Ejemplo:</w:t>
      </w:r>
      <w:r w:rsidR="00A31094">
        <w:t xml:space="preserve"> </w:t>
      </w:r>
      <w:r w:rsidRPr="004645E8">
        <w:t>2040) al que debe conectarse el cliente. El cliente inicia una conexión desde el puerto siguiente al puerto de control (Ejemplo: 1036) hacia el puerto del servidor especificado</w:t>
      </w:r>
      <w:r>
        <w:t xml:space="preserve"> anteriormente (Ejemplo: 2040).</w:t>
      </w:r>
      <w:sdt>
        <w:sdtPr>
          <w:rPr>
            <w:b/>
          </w:rPr>
          <w:id w:val="1881821987"/>
          <w:citation/>
        </w:sdtPr>
        <w:sdtEndPr>
          <w:rPr>
            <w:b w:val="0"/>
          </w:rPr>
        </w:sdtEndPr>
        <w:sdtContent>
          <w:r w:rsidR="001B109A" w:rsidRPr="00FB1831">
            <w:fldChar w:fldCharType="begin"/>
          </w:r>
          <w:r w:rsidR="001B109A" w:rsidRPr="00FB1831">
            <w:instrText xml:space="preserve"> CITATION cm002 \l 9226 </w:instrText>
          </w:r>
          <w:r w:rsidR="001B109A" w:rsidRPr="00FB1831">
            <w:fldChar w:fldCharType="separate"/>
          </w:r>
          <w:r w:rsidR="004F6218" w:rsidRPr="00FB1831">
            <w:rPr>
              <w:noProof/>
            </w:rPr>
            <w:t xml:space="preserve"> [</w:t>
          </w:r>
          <w:hyperlink w:anchor="cm002" w:history="1">
            <w:r w:rsidR="004F6218" w:rsidRPr="00FB1831">
              <w:rPr>
                <w:rStyle w:val="EncabezadoCar"/>
                <w:noProof/>
              </w:rPr>
              <w:t>8</w:t>
            </w:r>
          </w:hyperlink>
          <w:r w:rsidR="004F6218" w:rsidRPr="00FB1831">
            <w:rPr>
              <w:noProof/>
            </w:rPr>
            <w:t>]</w:t>
          </w:r>
          <w:r w:rsidR="001B109A" w:rsidRPr="00FB1831">
            <w:fldChar w:fldCharType="end"/>
          </w:r>
        </w:sdtContent>
      </w:sdt>
    </w:p>
    <w:p w:rsidR="004645E8" w:rsidRDefault="004645E8" w:rsidP="008D3086">
      <w:pPr>
        <w:pStyle w:val="Prrafodelista"/>
        <w:spacing w:after="0"/>
        <w:ind w:left="0"/>
        <w:jc w:val="both"/>
        <w:rPr>
          <w:rFonts w:cs="Arial"/>
          <w:b/>
          <w:szCs w:val="24"/>
        </w:rPr>
      </w:pPr>
    </w:p>
    <w:p w:rsidR="004645E8" w:rsidRDefault="00C131B3" w:rsidP="00FB1831">
      <w:pPr>
        <w:pStyle w:val="subtitulo32"/>
        <w:ind w:left="567"/>
        <w:outlineLvl w:val="2"/>
      </w:pPr>
      <w:bookmarkStart w:id="21" w:name="_Toc405126970"/>
      <w:proofErr w:type="spellStart"/>
      <w:r>
        <w:t>CPanel</w:t>
      </w:r>
      <w:bookmarkEnd w:id="21"/>
      <w:proofErr w:type="spellEnd"/>
    </w:p>
    <w:p w:rsidR="00C131B3" w:rsidRDefault="00C131B3" w:rsidP="008D3086">
      <w:pPr>
        <w:pStyle w:val="Subtitulo3"/>
        <w:numPr>
          <w:ilvl w:val="0"/>
          <w:numId w:val="0"/>
        </w:numPr>
        <w:ind w:left="568" w:hanging="360"/>
      </w:pPr>
    </w:p>
    <w:p w:rsidR="00C131B3" w:rsidRPr="00C131B3" w:rsidRDefault="00C131B3" w:rsidP="008D3086">
      <w:pPr>
        <w:pStyle w:val="Subtitulo3"/>
        <w:numPr>
          <w:ilvl w:val="0"/>
          <w:numId w:val="0"/>
        </w:numPr>
        <w:jc w:val="both"/>
        <w:rPr>
          <w:b w:val="0"/>
        </w:rPr>
      </w:pPr>
      <w:r w:rsidRPr="00C131B3">
        <w:rPr>
          <w:b w:val="0"/>
        </w:rPr>
        <w:t xml:space="preserve">Es una herramienta de administración basada en tecnologías web para administrar sitios de manera fácil, con una interfaz limpia. Se trata de un software no libre disponible para un gran número de distribuciones de Linux que soporten RPM, como </w:t>
      </w:r>
      <w:proofErr w:type="spellStart"/>
      <w:r w:rsidRPr="00C131B3">
        <w:rPr>
          <w:b w:val="0"/>
        </w:rPr>
        <w:t>SuSE</w:t>
      </w:r>
      <w:proofErr w:type="spellEnd"/>
      <w:r w:rsidRPr="00C131B3">
        <w:rPr>
          <w:b w:val="0"/>
        </w:rPr>
        <w:t xml:space="preserve">, </w:t>
      </w:r>
      <w:proofErr w:type="spellStart"/>
      <w:r w:rsidRPr="00C131B3">
        <w:rPr>
          <w:b w:val="0"/>
        </w:rPr>
        <w:t>Fedora</w:t>
      </w:r>
      <w:proofErr w:type="spellEnd"/>
      <w:r w:rsidRPr="00C131B3">
        <w:rPr>
          <w:b w:val="0"/>
        </w:rPr>
        <w:t xml:space="preserve">, </w:t>
      </w:r>
      <w:proofErr w:type="spellStart"/>
      <w:r w:rsidRPr="00C131B3">
        <w:rPr>
          <w:b w:val="0"/>
        </w:rPr>
        <w:t>Mandriva</w:t>
      </w:r>
      <w:proofErr w:type="spellEnd"/>
      <w:r w:rsidRPr="00C131B3">
        <w:rPr>
          <w:b w:val="0"/>
        </w:rPr>
        <w:t xml:space="preserve">, etc. El soporte preliminar es para </w:t>
      </w:r>
      <w:proofErr w:type="spellStart"/>
      <w:r w:rsidRPr="00C131B3">
        <w:rPr>
          <w:b w:val="0"/>
        </w:rPr>
        <w:t>Debian</w:t>
      </w:r>
      <w:proofErr w:type="spellEnd"/>
      <w:r w:rsidRPr="00C131B3">
        <w:rPr>
          <w:b w:val="0"/>
        </w:rPr>
        <w:t xml:space="preserve">, se debió solicitar que saliera del estado beta por varios años, y para el cual no posee soporte. A </w:t>
      </w:r>
      <w:proofErr w:type="spellStart"/>
      <w:r w:rsidRPr="00C131B3">
        <w:rPr>
          <w:b w:val="0"/>
        </w:rPr>
        <w:t>cPanel</w:t>
      </w:r>
      <w:proofErr w:type="spellEnd"/>
      <w:r w:rsidRPr="00C131B3">
        <w:rPr>
          <w:b w:val="0"/>
        </w:rPr>
        <w:t xml:space="preserve"> se accede por los puertos 2082 y 2083 (para versiones de SSL). La autenticación es por HTTP o una página de ingreso.</w:t>
      </w:r>
      <w:sdt>
        <w:sdtPr>
          <w:id w:val="-1487242317"/>
          <w:citation/>
        </w:sdtPr>
        <w:sdtContent>
          <w:r w:rsidR="00C06EE2" w:rsidRPr="00C06EE2">
            <w:fldChar w:fldCharType="begin"/>
          </w:r>
          <w:r w:rsidR="00C06EE2" w:rsidRPr="00C06EE2">
            <w:instrText xml:space="preserve"> CITATION Sup06 \l 9226 </w:instrText>
          </w:r>
          <w:r w:rsidR="00C06EE2" w:rsidRPr="00C06EE2">
            <w:fldChar w:fldCharType="separate"/>
          </w:r>
          <w:r w:rsidR="004F6218">
            <w:rPr>
              <w:noProof/>
            </w:rPr>
            <w:t xml:space="preserve"> [</w:t>
          </w:r>
          <w:hyperlink w:anchor="Sup06" w:history="1">
            <w:r w:rsidR="004F6218">
              <w:rPr>
                <w:rStyle w:val="EncabezadoCar"/>
                <w:noProof/>
              </w:rPr>
              <w:t>9</w:t>
            </w:r>
          </w:hyperlink>
          <w:r w:rsidR="004F6218">
            <w:rPr>
              <w:noProof/>
            </w:rPr>
            <w:t>]</w:t>
          </w:r>
          <w:r w:rsidR="00C06EE2" w:rsidRPr="00C06EE2">
            <w:fldChar w:fldCharType="end"/>
          </w:r>
        </w:sdtContent>
      </w:sdt>
    </w:p>
    <w:p w:rsidR="00C131B3" w:rsidRPr="00C131B3" w:rsidRDefault="00C131B3" w:rsidP="008D3086">
      <w:pPr>
        <w:pStyle w:val="Subtitulo3"/>
        <w:numPr>
          <w:ilvl w:val="0"/>
          <w:numId w:val="0"/>
        </w:numPr>
        <w:jc w:val="both"/>
        <w:rPr>
          <w:b w:val="0"/>
        </w:rPr>
      </w:pPr>
    </w:p>
    <w:p w:rsidR="00C131B3" w:rsidRDefault="00C131B3" w:rsidP="008D3086">
      <w:pPr>
        <w:pStyle w:val="Subtitulo3"/>
        <w:numPr>
          <w:ilvl w:val="0"/>
          <w:numId w:val="0"/>
        </w:numPr>
        <w:jc w:val="both"/>
        <w:rPr>
          <w:b w:val="0"/>
        </w:rPr>
      </w:pPr>
      <w:r w:rsidRPr="00C131B3">
        <w:rPr>
          <w:b w:val="0"/>
        </w:rPr>
        <w:t>Se diseñó para el uso comercial de servicios de alojamiento web, es por esto que la compañía no lo ofrece con licencia de uso personal. Sin embargo, los dueños de organizaciones sin fines de lucro, como instituciones educacionales y caridad pueden solicitar una licencia sin costo.</w:t>
      </w:r>
      <w:sdt>
        <w:sdtPr>
          <w:rPr>
            <w:b w:val="0"/>
          </w:rPr>
          <w:id w:val="1093583662"/>
          <w:citation/>
        </w:sdtPr>
        <w:sdtContent>
          <w:r w:rsidR="00C06EE2">
            <w:rPr>
              <w:b w:val="0"/>
            </w:rPr>
            <w:fldChar w:fldCharType="begin"/>
          </w:r>
          <w:r w:rsidR="00C06EE2">
            <w:rPr>
              <w:b w:val="0"/>
            </w:rPr>
            <w:instrText xml:space="preserve"> CITATION Sup06 \l 9226 </w:instrText>
          </w:r>
          <w:r w:rsidR="00C06EE2">
            <w:rPr>
              <w:b w:val="0"/>
            </w:rPr>
            <w:fldChar w:fldCharType="separate"/>
          </w:r>
          <w:r w:rsidR="004F6218">
            <w:rPr>
              <w:b w:val="0"/>
              <w:noProof/>
            </w:rPr>
            <w:t xml:space="preserve"> </w:t>
          </w:r>
          <w:r w:rsidR="004F6218">
            <w:rPr>
              <w:noProof/>
            </w:rPr>
            <w:t>[</w:t>
          </w:r>
          <w:hyperlink w:anchor="Sup06" w:history="1">
            <w:r w:rsidR="004F6218">
              <w:rPr>
                <w:rStyle w:val="EncabezadoCar"/>
                <w:noProof/>
              </w:rPr>
              <w:t>9</w:t>
            </w:r>
          </w:hyperlink>
          <w:r w:rsidR="004F6218">
            <w:rPr>
              <w:noProof/>
            </w:rPr>
            <w:t>]</w:t>
          </w:r>
          <w:r w:rsidR="00C06EE2">
            <w:rPr>
              <w:b w:val="0"/>
            </w:rPr>
            <w:fldChar w:fldCharType="end"/>
          </w:r>
        </w:sdtContent>
      </w:sdt>
    </w:p>
    <w:p w:rsidR="001D3899" w:rsidRPr="001D3899" w:rsidRDefault="001D3899" w:rsidP="00FB1831">
      <w:pPr>
        <w:pStyle w:val="subtitulo32"/>
        <w:ind w:left="567"/>
        <w:outlineLvl w:val="2"/>
      </w:pPr>
      <w:bookmarkStart w:id="22" w:name="_Toc405126971"/>
      <w:r w:rsidRPr="001D3899">
        <w:lastRenderedPageBreak/>
        <w:t>Base de Datos Relacional</w:t>
      </w:r>
      <w:bookmarkEnd w:id="22"/>
    </w:p>
    <w:p w:rsidR="001D3899" w:rsidRDefault="001D3899" w:rsidP="008D3086">
      <w:pPr>
        <w:spacing w:after="0"/>
        <w:jc w:val="both"/>
      </w:pPr>
    </w:p>
    <w:p w:rsidR="001D3899" w:rsidRDefault="001D3899" w:rsidP="008D3086">
      <w:pPr>
        <w:spacing w:after="0"/>
        <w:jc w:val="both"/>
      </w:pPr>
      <w:r w:rsidRPr="001D3899">
        <w:t>Una Base de Datos Relacional, es una base de datos que cumple con el modelo relacional, el cual es el modelo más utilizado en la actualidad para implementar bases de datos ya planificadas. Permiten establecer interconexiones (relaciones) entre los datos (que están guardados en tablas), y a través de dichas conexiones relacionar los datos de ambas tablas, de ahí proviene su nombre: "Modelo Relacional".</w:t>
      </w:r>
      <w:sdt>
        <w:sdtPr>
          <w:rPr>
            <w:b/>
          </w:rPr>
          <w:id w:val="-1981911596"/>
          <w:citation/>
        </w:sdtPr>
        <w:sdtContent>
          <w:r w:rsidR="00C06EE2" w:rsidRPr="004F6218">
            <w:rPr>
              <w:b/>
            </w:rPr>
            <w:fldChar w:fldCharType="begin"/>
          </w:r>
          <w:r w:rsidR="00C06EE2" w:rsidRPr="004F6218">
            <w:rPr>
              <w:b/>
            </w:rPr>
            <w:instrText xml:space="preserve"> CITATION Str05 \l 9226 </w:instrText>
          </w:r>
          <w:r w:rsidR="00C06EE2" w:rsidRPr="004F6218">
            <w:rPr>
              <w:b/>
            </w:rPr>
            <w:fldChar w:fldCharType="separate"/>
          </w:r>
          <w:r w:rsidR="004F6218">
            <w:rPr>
              <w:b/>
              <w:noProof/>
            </w:rPr>
            <w:t xml:space="preserve"> </w:t>
          </w:r>
          <w:r w:rsidR="004F6218" w:rsidRPr="00FB1831">
            <w:rPr>
              <w:b/>
              <w:noProof/>
            </w:rPr>
            <w:t>[</w:t>
          </w:r>
          <w:hyperlink w:anchor="Str05" w:history="1">
            <w:r w:rsidR="004F6218" w:rsidRPr="00FB1831">
              <w:rPr>
                <w:rStyle w:val="EncabezadoCar"/>
                <w:b/>
                <w:noProof/>
              </w:rPr>
              <w:t>10</w:t>
            </w:r>
          </w:hyperlink>
          <w:r w:rsidR="004F6218" w:rsidRPr="00FB1831">
            <w:rPr>
              <w:b/>
              <w:noProof/>
            </w:rPr>
            <w:t>]</w:t>
          </w:r>
          <w:r w:rsidR="00C06EE2" w:rsidRPr="004F6218">
            <w:rPr>
              <w:b/>
            </w:rPr>
            <w:fldChar w:fldCharType="end"/>
          </w:r>
        </w:sdtContent>
      </w:sdt>
    </w:p>
    <w:p w:rsidR="008D3086" w:rsidRDefault="008D3086" w:rsidP="008D3086">
      <w:pPr>
        <w:spacing w:after="0"/>
        <w:jc w:val="both"/>
      </w:pPr>
    </w:p>
    <w:p w:rsidR="00E51E7F" w:rsidRDefault="00E51E7F" w:rsidP="008D3086">
      <w:pPr>
        <w:spacing w:after="0"/>
        <w:jc w:val="both"/>
      </w:pPr>
      <w:r>
        <w:t>Elementos y características:</w:t>
      </w:r>
    </w:p>
    <w:p w:rsidR="00E51E7F" w:rsidRDefault="00E51E7F" w:rsidP="008D3086">
      <w:pPr>
        <w:spacing w:after="0"/>
        <w:jc w:val="both"/>
      </w:pPr>
    </w:p>
    <w:p w:rsidR="00E51E7F" w:rsidRDefault="001D3899" w:rsidP="005B567A">
      <w:pPr>
        <w:pStyle w:val="Prrafodelista"/>
        <w:numPr>
          <w:ilvl w:val="0"/>
          <w:numId w:val="13"/>
        </w:numPr>
        <w:spacing w:after="0"/>
        <w:ind w:left="360"/>
        <w:jc w:val="both"/>
      </w:pPr>
      <w:r w:rsidRPr="00E51E7F">
        <w:rPr>
          <w:b/>
        </w:rPr>
        <w:t>Relaciones Base y Derivadas</w:t>
      </w:r>
      <w:r w:rsidR="00E51E7F" w:rsidRPr="00E51E7F">
        <w:rPr>
          <w:b/>
        </w:rPr>
        <w:t>:</w:t>
      </w:r>
      <w:r w:rsidR="00E51E7F">
        <w:t xml:space="preserve"> e</w:t>
      </w:r>
      <w:r>
        <w:t>n una base de datos relacional, todos los datos se almacenan y se accede a ellos por medio de relaciones. Las relaciones que almacenan datos son llamadas "relaciones base" y su implementación es llamada "tabla". 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w:t>
      </w:r>
      <w:sdt>
        <w:sdtPr>
          <w:id w:val="-93629167"/>
          <w:citation/>
        </w:sdtPr>
        <w:sdtEndPr>
          <w:rPr>
            <w:b/>
          </w:rPr>
        </w:sdtEnd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E51E7F" w:rsidRDefault="00E51E7F" w:rsidP="00E51E7F">
      <w:pPr>
        <w:pStyle w:val="Prrafodelista"/>
        <w:spacing w:after="0"/>
        <w:ind w:left="360"/>
        <w:jc w:val="both"/>
      </w:pPr>
    </w:p>
    <w:p w:rsidR="001D3899" w:rsidRDefault="001D3899" w:rsidP="005B567A">
      <w:pPr>
        <w:pStyle w:val="Prrafodelista"/>
        <w:numPr>
          <w:ilvl w:val="0"/>
          <w:numId w:val="13"/>
        </w:numPr>
        <w:spacing w:after="0"/>
        <w:ind w:left="360"/>
        <w:jc w:val="both"/>
      </w:pPr>
      <w:r w:rsidRPr="00E51E7F">
        <w:rPr>
          <w:b/>
        </w:rPr>
        <w:t>Restricciones</w:t>
      </w:r>
      <w:r w:rsidR="00E51E7F">
        <w:t>: u</w:t>
      </w:r>
      <w:r>
        <w:t>na restricción es una limitación que obliga el cumplimiento de ciertas condiciones en la base de datos. Algunas no son determinadas por los usuarios, sino que son inherentemente definidas por el simple hecho de que la base de datos sea relacional. Algunas otras restricciones las puede definir el usuario, por ejemplo, usar un campo con valores enteros entre 1 y 10.</w:t>
      </w:r>
      <w:sdt>
        <w:sdtPr>
          <w:id w:val="1389992490"/>
          <w:citation/>
        </w:sdtPr>
        <w:sdtEndPr>
          <w:rPr>
            <w:b/>
          </w:rPr>
        </w:sdtEnd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1D3899" w:rsidP="00E51E7F">
      <w:pPr>
        <w:spacing w:after="0"/>
        <w:ind w:left="360"/>
        <w:jc w:val="both"/>
      </w:pPr>
      <w:r>
        <w:t>Las restricciones proveen un método de implementar reglas en la base de datos. Las restricciones limitan los datos que pueden ser almacenados en las tablas. Usualmente se definen usando expresiones que dan como resultado un valor booleano, indicando si los datos satisfacen la restricción o no.</w:t>
      </w:r>
      <w:sdt>
        <w:sdtPr>
          <w:rPr>
            <w:b/>
          </w:rPr>
          <w:id w:val="-960877292"/>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1D3899" w:rsidP="00E51E7F">
      <w:pPr>
        <w:spacing w:after="0"/>
        <w:ind w:left="360"/>
        <w:jc w:val="both"/>
      </w:pPr>
      <w:r>
        <w:t>Las restricciones no son parte formal del modelo relacional, pero son incluidas porque juegan el rol de organizar mejor los datos. Las restricciones son muy discutidas junto con los conceptos relacionales.</w:t>
      </w:r>
      <w:sdt>
        <w:sdtPr>
          <w:rPr>
            <w:b/>
          </w:rPr>
          <w:id w:val="1076639294"/>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Pr="004F6218" w:rsidRDefault="00E51E7F" w:rsidP="005B567A">
      <w:pPr>
        <w:pStyle w:val="Prrafodelista"/>
        <w:numPr>
          <w:ilvl w:val="0"/>
          <w:numId w:val="14"/>
        </w:numPr>
        <w:spacing w:after="0"/>
        <w:jc w:val="both"/>
        <w:rPr>
          <w:b/>
        </w:rPr>
      </w:pPr>
      <w:r w:rsidRPr="00E51E7F">
        <w:rPr>
          <w:b/>
        </w:rPr>
        <w:t xml:space="preserve">Dominios: </w:t>
      </w:r>
      <w:r>
        <w:t>u</w:t>
      </w:r>
      <w:r w:rsidR="001D3899">
        <w:t>n dominio describe un conjunto de posibles valores para cierto atributo. Como un dominio restringe los valores del atributo, puede ser considerado como una restricción. Matemáticamente, atribuir un dominio a un atributo significa "todos los valores de este atributo deben ser elementos del conjunto especificado".</w:t>
      </w:r>
      <w:sdt>
        <w:sdtPr>
          <w:rPr>
            <w:b/>
          </w:rPr>
          <w:id w:val="-1637013411"/>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1D3899" w:rsidP="00E51E7F">
      <w:pPr>
        <w:spacing w:after="0"/>
        <w:ind w:left="360"/>
        <w:jc w:val="both"/>
      </w:pPr>
      <w:r>
        <w:t>Distintos tipos de dominios son: enteros, cadenas de texto, fecha, no procedurales, etc.</w:t>
      </w:r>
      <w:sdt>
        <w:sdtPr>
          <w:rPr>
            <w:b/>
          </w:rPr>
          <w:id w:val="1714921600"/>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Pr="004F6218" w:rsidRDefault="001D3899" w:rsidP="00E51E7F">
      <w:pPr>
        <w:spacing w:after="0"/>
        <w:ind w:left="360"/>
        <w:jc w:val="both"/>
        <w:rPr>
          <w:b/>
        </w:rPr>
      </w:pPr>
      <w:r>
        <w:lastRenderedPageBreak/>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sdt>
        <w:sdtPr>
          <w:rPr>
            <w:b/>
          </w:rPr>
          <w:id w:val="-899207278"/>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1D3899" w:rsidP="005B567A">
      <w:pPr>
        <w:pStyle w:val="Prrafodelista"/>
        <w:numPr>
          <w:ilvl w:val="0"/>
          <w:numId w:val="14"/>
        </w:numPr>
        <w:spacing w:after="0"/>
        <w:jc w:val="both"/>
      </w:pPr>
      <w:r w:rsidRPr="00E51E7F">
        <w:rPr>
          <w:b/>
        </w:rPr>
        <w:t>Clave primaria</w:t>
      </w:r>
      <w:r w:rsidR="00E51E7F" w:rsidRPr="00E51E7F">
        <w:rPr>
          <w:b/>
        </w:rPr>
        <w:t xml:space="preserve">: </w:t>
      </w:r>
      <w:r w:rsidR="00E51E7F" w:rsidRPr="00E51E7F">
        <w:t>u</w:t>
      </w:r>
      <w:r w:rsidRPr="00E51E7F">
        <w:t>na</w:t>
      </w:r>
      <w:r>
        <w:t xml:space="preserve"> clave primaria es una clave única elegida entre todas las candidatas que define unívocamente a todos los demás atributos de la tabla, para especificar los datos que serán relacionados con las demás tablas. La forma de hacer esto es por medio de claves foráneas.</w:t>
      </w:r>
      <w:sdt>
        <w:sdtPr>
          <w:rPr>
            <w:b/>
          </w:rPr>
          <w:id w:val="-1116828066"/>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Pr="004F6218" w:rsidRDefault="005E24E5" w:rsidP="005B567A">
      <w:pPr>
        <w:pStyle w:val="Prrafodelista"/>
        <w:numPr>
          <w:ilvl w:val="0"/>
          <w:numId w:val="14"/>
        </w:numPr>
        <w:spacing w:after="0"/>
        <w:jc w:val="both"/>
        <w:rPr>
          <w:b/>
        </w:rPr>
      </w:pPr>
      <w:r w:rsidRPr="005E24E5">
        <w:rPr>
          <w:b/>
        </w:rPr>
        <w:t xml:space="preserve">Clave foránea: </w:t>
      </w:r>
      <w:r w:rsidRPr="005E24E5">
        <w:t>u</w:t>
      </w:r>
      <w:r w:rsidR="001D3899">
        <w:t>na clave foránea es una referencia a una clave en otra tabla, determina la relación existente en dos tablas. Las claves foráneas no necesitan ser claves únicas en la tabla donde están y sí a donde están referenciadas.</w:t>
      </w:r>
      <w:sdt>
        <w:sdtPr>
          <w:rPr>
            <w:b/>
          </w:rPr>
          <w:id w:val="-1312087857"/>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5E24E5" w:rsidP="005B567A">
      <w:pPr>
        <w:pStyle w:val="Prrafodelista"/>
        <w:numPr>
          <w:ilvl w:val="0"/>
          <w:numId w:val="14"/>
        </w:numPr>
        <w:spacing w:after="0"/>
        <w:jc w:val="both"/>
      </w:pPr>
      <w:r w:rsidRPr="005E24E5">
        <w:rPr>
          <w:b/>
        </w:rPr>
        <w:t>Clave índice</w:t>
      </w:r>
      <w:r>
        <w:t xml:space="preserve">: </w:t>
      </w:r>
      <w:r w:rsidR="001D3899">
        <w:t xml:space="preserve">Las claves </w:t>
      </w:r>
      <w:r>
        <w:t>índices</w:t>
      </w:r>
      <w:r w:rsidR="001D3899">
        <w:t xml:space="preserv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sdt>
        <w:sdtPr>
          <w:rPr>
            <w:b/>
          </w:rPr>
          <w:id w:val="-1607568381"/>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1D3899" w:rsidP="005E24E5">
      <w:pPr>
        <w:spacing w:after="0"/>
        <w:ind w:left="360"/>
        <w:jc w:val="both"/>
      </w:pPr>
      <w:r>
        <w:t>Las bases de datos relacionales incluyen múltiples técnicas de ordenamiento, cada una de ellas es óptima para cierta distribución de datos y tamaño de la relación.</w:t>
      </w:r>
      <w:sdt>
        <w:sdtPr>
          <w:rPr>
            <w:b/>
          </w:rPr>
          <w:id w:val="-837235123"/>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1D3899" w:rsidP="005E24E5">
      <w:pPr>
        <w:spacing w:after="0"/>
        <w:ind w:left="360"/>
        <w:jc w:val="both"/>
      </w:pPr>
      <w:r>
        <w:t>Los índices generalmente no se consideran parte de la base de datos, pues son un detalle agregado. Sin embargo, las claves índices son desarrolladas por el mismo grupo de programadores que las otras partes de la base de datos.</w:t>
      </w:r>
      <w:sdt>
        <w:sdtPr>
          <w:id w:val="-402442389"/>
          <w:citation/>
        </w:sdtPr>
        <w:sdtContent>
          <w:r w:rsidR="00C06EE2" w:rsidRPr="00FB1831">
            <w:fldChar w:fldCharType="begin"/>
          </w:r>
          <w:r w:rsidR="00C06EE2" w:rsidRPr="00FB1831">
            <w:instrText xml:space="preserve"> CITATION Str05 \l 9226 </w:instrText>
          </w:r>
          <w:r w:rsidR="00C06EE2" w:rsidRPr="00FB1831">
            <w:fldChar w:fldCharType="separate"/>
          </w:r>
          <w:r w:rsidR="004F6218" w:rsidRPr="00FB1831">
            <w:rPr>
              <w:noProof/>
            </w:rPr>
            <w:t xml:space="preserve"> [</w:t>
          </w:r>
          <w:hyperlink w:anchor="Str05" w:history="1">
            <w:r w:rsidR="004F6218" w:rsidRPr="00FB1831">
              <w:rPr>
                <w:rStyle w:val="EncabezadoCar"/>
                <w:noProof/>
              </w:rPr>
              <w:t>10</w:t>
            </w:r>
          </w:hyperlink>
          <w:r w:rsidR="004F6218" w:rsidRPr="00FB1831">
            <w:rPr>
              <w:noProof/>
            </w:rPr>
            <w:t>]</w:t>
          </w:r>
          <w:r w:rsidR="00C06EE2" w:rsidRPr="00FB1831">
            <w:fldChar w:fldCharType="end"/>
          </w:r>
        </w:sdtContent>
      </w:sdt>
    </w:p>
    <w:p w:rsidR="001D3899" w:rsidRDefault="001D3899" w:rsidP="001D3899">
      <w:pPr>
        <w:spacing w:after="0"/>
        <w:jc w:val="both"/>
      </w:pPr>
    </w:p>
    <w:p w:rsidR="001D3899" w:rsidRDefault="001D3899" w:rsidP="005B567A">
      <w:pPr>
        <w:pStyle w:val="Prrafodelista"/>
        <w:numPr>
          <w:ilvl w:val="0"/>
          <w:numId w:val="14"/>
        </w:numPr>
        <w:spacing w:after="0"/>
        <w:jc w:val="both"/>
      </w:pPr>
      <w:r w:rsidRPr="005E24E5">
        <w:rPr>
          <w:b/>
        </w:rPr>
        <w:t>Procedimientos almacenados</w:t>
      </w:r>
      <w:r w:rsidR="005E24E5" w:rsidRPr="005E24E5">
        <w:rPr>
          <w:b/>
        </w:rPr>
        <w:t xml:space="preserve">: </w:t>
      </w:r>
      <w:r w:rsidR="005E24E5" w:rsidRPr="005E24E5">
        <w:t>u</w:t>
      </w:r>
      <w:r>
        <w:t>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sdt>
        <w:sdtPr>
          <w:rPr>
            <w:b/>
          </w:rPr>
          <w:id w:val="-1904749988"/>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1D3899">
      <w:pPr>
        <w:spacing w:after="0"/>
        <w:jc w:val="both"/>
      </w:pPr>
    </w:p>
    <w:p w:rsidR="001D3899" w:rsidRDefault="001D3899" w:rsidP="005E24E5">
      <w:pPr>
        <w:spacing w:after="0"/>
        <w:ind w:left="360"/>
        <w:jc w:val="both"/>
      </w:pPr>
      <w:r>
        <w:t>Los procedimientos almacenados no son parte del modelo relacional, pero todas las implementaciones comerciales los incluyen.</w:t>
      </w:r>
      <w:sdt>
        <w:sdtPr>
          <w:rPr>
            <w:b/>
          </w:rPr>
          <w:id w:val="-2051986695"/>
          <w:citation/>
        </w:sdtPr>
        <w:sdtContent>
          <w:r w:rsidR="00C06EE2" w:rsidRPr="00FB1831">
            <w:rPr>
              <w:b/>
            </w:rPr>
            <w:fldChar w:fldCharType="begin"/>
          </w:r>
          <w:r w:rsidR="00C06EE2" w:rsidRPr="00FB1831">
            <w:rPr>
              <w:b/>
            </w:rPr>
            <w:instrText xml:space="preserve"> CITATION Str05 \l 9226 </w:instrText>
          </w:r>
          <w:r w:rsidR="00C06EE2" w:rsidRPr="00FB1831">
            <w:rPr>
              <w:b/>
            </w:rPr>
            <w:fldChar w:fldCharType="separate"/>
          </w:r>
          <w:r w:rsidR="004F6218" w:rsidRPr="00FB1831">
            <w:rPr>
              <w:b/>
              <w:noProof/>
            </w:rPr>
            <w:t xml:space="preserve"> [</w:t>
          </w:r>
          <w:hyperlink w:anchor="Str05" w:history="1">
            <w:r w:rsidR="004F6218" w:rsidRPr="00FB1831">
              <w:rPr>
                <w:rStyle w:val="EncabezadoCar"/>
                <w:b/>
                <w:noProof/>
              </w:rPr>
              <w:t>10</w:t>
            </w:r>
          </w:hyperlink>
          <w:r w:rsidR="004F6218" w:rsidRPr="00FB1831">
            <w:rPr>
              <w:b/>
              <w:noProof/>
            </w:rPr>
            <w:t>]</w:t>
          </w:r>
          <w:r w:rsidR="00C06EE2" w:rsidRPr="00FB1831">
            <w:rPr>
              <w:b/>
            </w:rPr>
            <w:fldChar w:fldCharType="end"/>
          </w:r>
        </w:sdtContent>
      </w:sdt>
    </w:p>
    <w:p w:rsidR="001D3899" w:rsidRDefault="001D3899" w:rsidP="008D3086">
      <w:pPr>
        <w:spacing w:after="0"/>
        <w:jc w:val="both"/>
      </w:pPr>
    </w:p>
    <w:p w:rsidR="004F6218" w:rsidRDefault="004F6218" w:rsidP="008D3086">
      <w:pPr>
        <w:spacing w:after="0"/>
        <w:jc w:val="both"/>
      </w:pPr>
    </w:p>
    <w:p w:rsidR="004F6218" w:rsidRDefault="004F6218" w:rsidP="008D3086">
      <w:pPr>
        <w:spacing w:after="0"/>
        <w:jc w:val="both"/>
      </w:pPr>
    </w:p>
    <w:p w:rsidR="004F6218" w:rsidRDefault="004F6218" w:rsidP="008D3086">
      <w:pPr>
        <w:spacing w:after="0"/>
        <w:jc w:val="both"/>
      </w:pPr>
    </w:p>
    <w:p w:rsidR="004F6218" w:rsidRDefault="004F6218" w:rsidP="008D3086">
      <w:pPr>
        <w:spacing w:after="0"/>
        <w:jc w:val="both"/>
      </w:pPr>
    </w:p>
    <w:p w:rsidR="00C12DC9" w:rsidRPr="00044953" w:rsidRDefault="00C12DC9" w:rsidP="00FB1831">
      <w:pPr>
        <w:pStyle w:val="subtitulo32"/>
        <w:ind w:left="567"/>
        <w:outlineLvl w:val="2"/>
      </w:pPr>
      <w:bookmarkStart w:id="23" w:name="_Toc405126972"/>
      <w:r w:rsidRPr="00044953">
        <w:lastRenderedPageBreak/>
        <w:t>Base de Datos No relacionales (</w:t>
      </w:r>
      <w:proofErr w:type="spellStart"/>
      <w:r w:rsidRPr="00044953">
        <w:t>NoSQL</w:t>
      </w:r>
      <w:proofErr w:type="spellEnd"/>
      <w:r w:rsidRPr="00044953">
        <w:t>)</w:t>
      </w:r>
      <w:bookmarkEnd w:id="23"/>
    </w:p>
    <w:p w:rsidR="00C12DC9" w:rsidRDefault="00C12DC9" w:rsidP="008D3086">
      <w:pPr>
        <w:spacing w:after="0"/>
        <w:jc w:val="both"/>
      </w:pPr>
    </w:p>
    <w:p w:rsidR="007D093C" w:rsidRDefault="007D093C" w:rsidP="007D093C">
      <w:pPr>
        <w:spacing w:after="0"/>
        <w:jc w:val="both"/>
      </w:pPr>
      <w:r>
        <w:t xml:space="preserve">Típicamente las bases de datos relacionales modernas han mostrado poca eficiencia en determinadas aplicaciones que usan los datos de forma intensiva, incluyendo el indexado de un gran número de documentos, la presentación de páginas en sitios que tienen gran tráfico, y en sitios de </w:t>
      </w:r>
      <w:proofErr w:type="spellStart"/>
      <w:r>
        <w:t>streaming</w:t>
      </w:r>
      <w:proofErr w:type="spellEnd"/>
      <w:r>
        <w:t xml:space="preserve"> audiovisual. Las implementaciones típicas de RDBMS se han afinado o bien para una cantidad pequeña pero frecuente de lecturas y escrituras o para un gran conjunto de transacciones que tiene pocos accesos de escritura. Por otro lado </w:t>
      </w:r>
      <w:proofErr w:type="spellStart"/>
      <w:r>
        <w:t>NoSQL</w:t>
      </w:r>
      <w:proofErr w:type="spellEnd"/>
      <w:r>
        <w:t xml:space="preserve"> puede servir gran cantidad de carga de lecturas y escrituras.</w:t>
      </w:r>
      <w:sdt>
        <w:sdtPr>
          <w:id w:val="-698386966"/>
          <w:citation/>
        </w:sdtPr>
        <w:sdtEndPr>
          <w:rPr>
            <w:b/>
          </w:rPr>
        </w:sdtEndPr>
        <w:sdtContent>
          <w:r w:rsidR="00C06EE2" w:rsidRPr="00FB1831">
            <w:rPr>
              <w:b/>
            </w:rPr>
            <w:fldChar w:fldCharType="begin"/>
          </w:r>
          <w:r w:rsidR="00C06EE2" w:rsidRPr="00FB1831">
            <w:rPr>
              <w:b/>
            </w:rPr>
            <w:instrText xml:space="preserve">CITATION ElP10 \l 9226 </w:instrText>
          </w:r>
          <w:r w:rsidR="00C06EE2" w:rsidRPr="00FB1831">
            <w:rPr>
              <w:b/>
            </w:rPr>
            <w:fldChar w:fldCharType="separate"/>
          </w:r>
          <w:r w:rsidR="004F6218" w:rsidRPr="00FB1831">
            <w:rPr>
              <w:b/>
              <w:noProof/>
            </w:rPr>
            <w:t xml:space="preserve"> [</w:t>
          </w:r>
          <w:hyperlink w:anchor="ElP10" w:history="1">
            <w:r w:rsidR="004F6218" w:rsidRPr="00FB1831">
              <w:rPr>
                <w:rStyle w:val="EncabezadoCar"/>
                <w:b/>
                <w:noProof/>
              </w:rPr>
              <w:t>11</w:t>
            </w:r>
          </w:hyperlink>
          <w:r w:rsidR="004F6218" w:rsidRPr="00FB1831">
            <w:rPr>
              <w:b/>
              <w:noProof/>
            </w:rPr>
            <w:t>]</w:t>
          </w:r>
          <w:r w:rsidR="00C06EE2" w:rsidRPr="00FB1831">
            <w:rPr>
              <w:b/>
            </w:rPr>
            <w:fldChar w:fldCharType="end"/>
          </w:r>
        </w:sdtContent>
      </w:sdt>
    </w:p>
    <w:p w:rsidR="007D093C" w:rsidRDefault="007D093C" w:rsidP="007D093C">
      <w:pPr>
        <w:spacing w:after="0"/>
        <w:jc w:val="both"/>
      </w:pPr>
    </w:p>
    <w:p w:rsidR="007D093C" w:rsidRDefault="007D093C" w:rsidP="007D093C">
      <w:pPr>
        <w:spacing w:after="0"/>
        <w:jc w:val="both"/>
      </w:pPr>
      <w:r>
        <w:t xml:space="preserve">Implementaciones de </w:t>
      </w:r>
      <w:proofErr w:type="spellStart"/>
      <w:r>
        <w:t>NoSQL</w:t>
      </w:r>
      <w:proofErr w:type="spellEnd"/>
      <w:r>
        <w:t xml:space="preserve"> usadas en el mundo real incluyen los 3TB de los marcadores verdes de </w:t>
      </w:r>
      <w:proofErr w:type="spellStart"/>
      <w:r>
        <w:t>Digg</w:t>
      </w:r>
      <w:proofErr w:type="spellEnd"/>
      <w:r>
        <w:t xml:space="preserve"> (indicados para señalar las historias votadas por otros en la red social; aunque duró menos de 3 meses y fue abandonado). Los 6 TB de la base de datos del “ENSEMBLE” de la Comisión Europea usado en los modelos de comparación y calidad del aire, y en los 50 TB de la búsqueda de la bandeja de entrada de Facebook.</w:t>
      </w:r>
      <w:sdt>
        <w:sdtPr>
          <w:rPr>
            <w:b/>
          </w:rPr>
          <w:id w:val="69941752"/>
          <w:citation/>
        </w:sdtPr>
        <w:sdtContent>
          <w:r w:rsidR="00C06EE2" w:rsidRPr="00FB1831">
            <w:rPr>
              <w:b/>
            </w:rPr>
            <w:fldChar w:fldCharType="begin"/>
          </w:r>
          <w:r w:rsidR="00C06EE2" w:rsidRPr="00FB1831">
            <w:rPr>
              <w:b/>
            </w:rPr>
            <w:instrText xml:space="preserve">CITATION ElP10 \l 9226 </w:instrText>
          </w:r>
          <w:r w:rsidR="00C06EE2" w:rsidRPr="00FB1831">
            <w:rPr>
              <w:b/>
            </w:rPr>
            <w:fldChar w:fldCharType="separate"/>
          </w:r>
          <w:r w:rsidR="004F6218" w:rsidRPr="00FB1831">
            <w:rPr>
              <w:b/>
              <w:noProof/>
            </w:rPr>
            <w:t xml:space="preserve"> [</w:t>
          </w:r>
          <w:hyperlink w:anchor="ElP10" w:history="1">
            <w:r w:rsidR="004F6218" w:rsidRPr="00FB1831">
              <w:rPr>
                <w:rStyle w:val="EncabezadoCar"/>
                <w:b/>
                <w:noProof/>
              </w:rPr>
              <w:t>11</w:t>
            </w:r>
          </w:hyperlink>
          <w:r w:rsidR="004F6218" w:rsidRPr="00FB1831">
            <w:rPr>
              <w:b/>
              <w:noProof/>
            </w:rPr>
            <w:t>]</w:t>
          </w:r>
          <w:r w:rsidR="00C06EE2" w:rsidRPr="00FB1831">
            <w:rPr>
              <w:b/>
            </w:rPr>
            <w:fldChar w:fldCharType="end"/>
          </w:r>
        </w:sdtContent>
      </w:sdt>
    </w:p>
    <w:p w:rsidR="007D093C" w:rsidRDefault="007D093C" w:rsidP="007D093C">
      <w:pPr>
        <w:spacing w:after="0"/>
        <w:jc w:val="both"/>
      </w:pPr>
    </w:p>
    <w:p w:rsidR="007D093C" w:rsidRDefault="007D093C" w:rsidP="007D093C">
      <w:pPr>
        <w:spacing w:after="0"/>
        <w:jc w:val="both"/>
      </w:pPr>
      <w:r>
        <w:t xml:space="preserve">Las arquitecturas </w:t>
      </w:r>
      <w:proofErr w:type="spellStart"/>
      <w:r>
        <w:t>NoSQL</w:t>
      </w:r>
      <w:proofErr w:type="spellEnd"/>
      <w:r>
        <w:t xml:space="preserve"> frecuentemente aportan escasas garantías de consistencia, tales como consistencia de eventos o transaccional restringida a ítems únicos de datos. Algunos sistemas, sin embargo, aportan todas las garantías de los sistemas ACID en algunas instancias añadiendo una capa intermedia (como por ejemplo, </w:t>
      </w:r>
      <w:proofErr w:type="spellStart"/>
      <w:r>
        <w:t>AppScale</w:t>
      </w:r>
      <w:proofErr w:type="spellEnd"/>
      <w:r>
        <w:t xml:space="preserve"> o </w:t>
      </w:r>
      <w:proofErr w:type="spellStart"/>
      <w:r>
        <w:t>CloudTPS</w:t>
      </w:r>
      <w:proofErr w:type="spellEnd"/>
      <w:r>
        <w:t xml:space="preserve">). Hay dos sistemas que han sido desplegados y que aportan aislamiento </w:t>
      </w:r>
      <w:proofErr w:type="spellStart"/>
      <w:r>
        <w:t>snapshot</w:t>
      </w:r>
      <w:proofErr w:type="spellEnd"/>
      <w:r>
        <w:t xml:space="preserve"> para almacenamientos de columna: El sistema </w:t>
      </w:r>
      <w:proofErr w:type="spellStart"/>
      <w:r>
        <w:t>Percolator</w:t>
      </w:r>
      <w:proofErr w:type="spellEnd"/>
      <w:r>
        <w:t xml:space="preserve"> de Google (basado en el sistema </w:t>
      </w:r>
      <w:proofErr w:type="spellStart"/>
      <w:r>
        <w:t>BigTable</w:t>
      </w:r>
      <w:proofErr w:type="spellEnd"/>
      <w:r>
        <w:t xml:space="preserve">) y el sistema transaccional de </w:t>
      </w:r>
      <w:proofErr w:type="spellStart"/>
      <w:r>
        <w:t>Hbase</w:t>
      </w:r>
      <w:proofErr w:type="spellEnd"/>
      <w:r>
        <w:t xml:space="preserve"> desarrollado por la universidad de Waterloo. Estos sistemas, desarrollados de forma independiente, usan conceptos similares para conseguir transacciones ACID distribuidas de múltiples filas con garantías de aislamiento </w:t>
      </w:r>
      <w:proofErr w:type="spellStart"/>
      <w:r>
        <w:t>snapshot</w:t>
      </w:r>
      <w:proofErr w:type="spellEnd"/>
      <w:r>
        <w:t xml:space="preserve"> para el sistema subyacente de almacenamiento en esa columna, sin sobrecarga extra en la gestión de los datos, despliegue en el sistema de middleware, ni mantenimiento introducido por la capa de middleware.</w:t>
      </w:r>
      <w:sdt>
        <w:sdtPr>
          <w:rPr>
            <w:b/>
          </w:rPr>
          <w:id w:val="-67883409"/>
          <w:citation/>
        </w:sdtPr>
        <w:sdtContent>
          <w:r w:rsidR="00C06EE2" w:rsidRPr="00FB1831">
            <w:rPr>
              <w:b/>
            </w:rPr>
            <w:fldChar w:fldCharType="begin"/>
          </w:r>
          <w:r w:rsidR="00C06EE2" w:rsidRPr="00FB1831">
            <w:rPr>
              <w:b/>
            </w:rPr>
            <w:instrText xml:space="preserve">CITATION ElP10 \l 9226 </w:instrText>
          </w:r>
          <w:r w:rsidR="00C06EE2" w:rsidRPr="00FB1831">
            <w:rPr>
              <w:b/>
            </w:rPr>
            <w:fldChar w:fldCharType="separate"/>
          </w:r>
          <w:r w:rsidR="004F6218" w:rsidRPr="00FB1831">
            <w:rPr>
              <w:b/>
              <w:noProof/>
            </w:rPr>
            <w:t xml:space="preserve"> [</w:t>
          </w:r>
          <w:hyperlink w:anchor="ElP10" w:history="1">
            <w:r w:rsidR="004F6218" w:rsidRPr="00FB1831">
              <w:rPr>
                <w:rStyle w:val="EncabezadoCar"/>
                <w:b/>
                <w:noProof/>
              </w:rPr>
              <w:t>11</w:t>
            </w:r>
          </w:hyperlink>
          <w:r w:rsidR="004F6218" w:rsidRPr="00FB1831">
            <w:rPr>
              <w:b/>
              <w:noProof/>
            </w:rPr>
            <w:t>]</w:t>
          </w:r>
          <w:r w:rsidR="00C06EE2" w:rsidRPr="00FB1831">
            <w:rPr>
              <w:b/>
            </w:rPr>
            <w:fldChar w:fldCharType="end"/>
          </w:r>
        </w:sdtContent>
      </w:sdt>
    </w:p>
    <w:p w:rsidR="007D093C" w:rsidRDefault="007D093C" w:rsidP="007D093C">
      <w:pPr>
        <w:spacing w:after="0"/>
        <w:jc w:val="both"/>
      </w:pPr>
    </w:p>
    <w:p w:rsidR="007D093C" w:rsidRDefault="007D093C" w:rsidP="007D093C">
      <w:pPr>
        <w:spacing w:after="0"/>
        <w:jc w:val="both"/>
      </w:pPr>
      <w:r>
        <w:t xml:space="preserve">Bastantes sistemas </w:t>
      </w:r>
      <w:proofErr w:type="spellStart"/>
      <w:r>
        <w:t>NoSQL</w:t>
      </w:r>
      <w:proofErr w:type="spellEnd"/>
      <w:r>
        <w:t xml:space="preserve"> emplean una arquitectura distribuida, manteniendo los datos de forma redundante en varios servidores, usando frecuentemente una tabla hash distribuida. De esta forma, el sistema puede realmente escalar añadiendo más servidores, y el fallo en un servidor puede ser tolerado.</w:t>
      </w:r>
      <w:sdt>
        <w:sdtPr>
          <w:rPr>
            <w:b/>
          </w:rPr>
          <w:id w:val="-263928838"/>
          <w:citation/>
        </w:sdtPr>
        <w:sdtContent>
          <w:r w:rsidR="00C06EE2" w:rsidRPr="00FB1831">
            <w:rPr>
              <w:b/>
            </w:rPr>
            <w:fldChar w:fldCharType="begin"/>
          </w:r>
          <w:r w:rsidR="00C06EE2" w:rsidRPr="00FB1831">
            <w:rPr>
              <w:b/>
            </w:rPr>
            <w:instrText xml:space="preserve">CITATION ElP10 \l 9226 </w:instrText>
          </w:r>
          <w:r w:rsidR="00C06EE2" w:rsidRPr="00FB1831">
            <w:rPr>
              <w:b/>
            </w:rPr>
            <w:fldChar w:fldCharType="separate"/>
          </w:r>
          <w:r w:rsidR="004F6218" w:rsidRPr="00FB1831">
            <w:rPr>
              <w:b/>
              <w:noProof/>
            </w:rPr>
            <w:t xml:space="preserve"> [</w:t>
          </w:r>
          <w:hyperlink w:anchor="ElP10" w:history="1">
            <w:r w:rsidR="004F6218" w:rsidRPr="00FB1831">
              <w:rPr>
                <w:rStyle w:val="EncabezadoCar"/>
                <w:b/>
                <w:noProof/>
              </w:rPr>
              <w:t>11</w:t>
            </w:r>
          </w:hyperlink>
          <w:r w:rsidR="004F6218" w:rsidRPr="00FB1831">
            <w:rPr>
              <w:b/>
              <w:noProof/>
            </w:rPr>
            <w:t>]</w:t>
          </w:r>
          <w:r w:rsidR="00C06EE2" w:rsidRPr="00FB1831">
            <w:rPr>
              <w:b/>
            </w:rPr>
            <w:fldChar w:fldCharType="end"/>
          </w:r>
        </w:sdtContent>
      </w:sdt>
    </w:p>
    <w:p w:rsidR="007D093C" w:rsidRDefault="007D093C" w:rsidP="007D093C">
      <w:pPr>
        <w:spacing w:after="0"/>
        <w:jc w:val="both"/>
      </w:pPr>
    </w:p>
    <w:p w:rsidR="00C12DC9" w:rsidRDefault="007D093C" w:rsidP="007D093C">
      <w:pPr>
        <w:spacing w:after="0"/>
        <w:jc w:val="both"/>
        <w:rPr>
          <w:b/>
        </w:rPr>
      </w:pPr>
      <w:r>
        <w:t xml:space="preserve">Algunos defensores de </w:t>
      </w:r>
      <w:proofErr w:type="spellStart"/>
      <w:r>
        <w:t>NoSQL</w:t>
      </w:r>
      <w:proofErr w:type="spellEnd"/>
      <w:r>
        <w:t xml:space="preserve"> promueven interfaces simples tales como los </w:t>
      </w:r>
      <w:proofErr w:type="spellStart"/>
      <w:r>
        <w:t>arrays</w:t>
      </w:r>
      <w:proofErr w:type="spellEnd"/>
      <w:r>
        <w:t xml:space="preserve"> asociativos o los pares clave-valor. Otros sistemas, tales como las bases de datos nativas en XML, promueven el soporte del estándar </w:t>
      </w:r>
      <w:proofErr w:type="spellStart"/>
      <w:r>
        <w:t>Xquery</w:t>
      </w:r>
      <w:proofErr w:type="spellEnd"/>
      <w:r>
        <w:t xml:space="preserve">. Los sistemas más novedosos tales como </w:t>
      </w:r>
      <w:proofErr w:type="spellStart"/>
      <w:r>
        <w:t>CloudTPS</w:t>
      </w:r>
      <w:proofErr w:type="spellEnd"/>
      <w:r>
        <w:t xml:space="preserve"> ta</w:t>
      </w:r>
      <w:r w:rsidR="00C06EE2">
        <w:t xml:space="preserve">mbién soportan unión de </w:t>
      </w:r>
      <w:proofErr w:type="spellStart"/>
      <w:r w:rsidR="00C06EE2">
        <w:t>queries</w:t>
      </w:r>
      <w:proofErr w:type="spellEnd"/>
      <w:r w:rsidR="00693783">
        <w:t>.</w:t>
      </w:r>
      <w:sdt>
        <w:sdtPr>
          <w:id w:val="-1412388971"/>
          <w:citation/>
        </w:sdtPr>
        <w:sdtEndPr>
          <w:rPr>
            <w:b/>
          </w:rPr>
        </w:sdtEndPr>
        <w:sdtContent>
          <w:r w:rsidR="00693783" w:rsidRPr="004F6218">
            <w:rPr>
              <w:b/>
            </w:rPr>
            <w:fldChar w:fldCharType="begin"/>
          </w:r>
          <w:r w:rsidR="00693783" w:rsidRPr="004F6218">
            <w:rPr>
              <w:b/>
            </w:rPr>
            <w:instrText xml:space="preserve"> CITATION ElP10 \l 9226 </w:instrText>
          </w:r>
          <w:r w:rsidR="00693783" w:rsidRPr="004F6218">
            <w:rPr>
              <w:b/>
            </w:rPr>
            <w:fldChar w:fldCharType="separate"/>
          </w:r>
          <w:r w:rsidR="004F6218">
            <w:rPr>
              <w:b/>
              <w:noProof/>
            </w:rPr>
            <w:t xml:space="preserve"> </w:t>
          </w:r>
          <w:r w:rsidR="004F6218" w:rsidRPr="00FB1831">
            <w:rPr>
              <w:b/>
              <w:noProof/>
            </w:rPr>
            <w:t>[</w:t>
          </w:r>
          <w:hyperlink w:anchor="ElP10" w:history="1">
            <w:r w:rsidR="004F6218" w:rsidRPr="00FB1831">
              <w:rPr>
                <w:rStyle w:val="EncabezadoCar"/>
                <w:b/>
                <w:noProof/>
              </w:rPr>
              <w:t>11</w:t>
            </w:r>
          </w:hyperlink>
          <w:r w:rsidR="004F6218" w:rsidRPr="00FB1831">
            <w:rPr>
              <w:b/>
              <w:noProof/>
            </w:rPr>
            <w:t>]</w:t>
          </w:r>
          <w:r w:rsidR="00693783" w:rsidRPr="004F6218">
            <w:rPr>
              <w:b/>
            </w:rPr>
            <w:fldChar w:fldCharType="end"/>
          </w:r>
        </w:sdtContent>
      </w:sdt>
    </w:p>
    <w:p w:rsidR="004F6218" w:rsidRDefault="004F6218" w:rsidP="007D093C">
      <w:pPr>
        <w:spacing w:after="0"/>
        <w:jc w:val="both"/>
        <w:rPr>
          <w:b/>
        </w:rPr>
      </w:pPr>
    </w:p>
    <w:p w:rsidR="004F6218" w:rsidRDefault="004F6218" w:rsidP="007D093C">
      <w:pPr>
        <w:spacing w:after="0"/>
        <w:jc w:val="both"/>
        <w:rPr>
          <w:b/>
        </w:rPr>
      </w:pPr>
    </w:p>
    <w:p w:rsidR="004F6218" w:rsidRDefault="004F6218" w:rsidP="007D093C">
      <w:pPr>
        <w:spacing w:after="0"/>
        <w:jc w:val="both"/>
      </w:pPr>
    </w:p>
    <w:p w:rsidR="002F108A" w:rsidRDefault="00A51A7C" w:rsidP="00441564">
      <w:pPr>
        <w:pStyle w:val="Ttulo1"/>
      </w:pPr>
      <w:bookmarkStart w:id="24" w:name="_Toc405126973"/>
      <w:r>
        <w:lastRenderedPageBreak/>
        <w:t>D</w:t>
      </w:r>
      <w:r w:rsidR="002F108A">
        <w:t>ISEÑO METODOLOGICO</w:t>
      </w:r>
      <w:bookmarkEnd w:id="24"/>
    </w:p>
    <w:p w:rsidR="002F108A" w:rsidRDefault="002F108A" w:rsidP="008D3086">
      <w:pPr>
        <w:spacing w:after="0"/>
        <w:rPr>
          <w:lang w:val="en-US"/>
        </w:rPr>
      </w:pPr>
    </w:p>
    <w:p w:rsidR="002F108A" w:rsidRDefault="002F108A" w:rsidP="008D3086">
      <w:pPr>
        <w:spacing w:after="0"/>
        <w:rPr>
          <w:lang w:val="en-US"/>
        </w:rPr>
      </w:pPr>
    </w:p>
    <w:p w:rsidR="008D3086" w:rsidRDefault="008D3086" w:rsidP="008D3086">
      <w:pPr>
        <w:spacing w:after="0"/>
        <w:rPr>
          <w:lang w:val="en-US"/>
        </w:rPr>
      </w:pPr>
    </w:p>
    <w:p w:rsidR="008D3086" w:rsidRPr="002F108A" w:rsidRDefault="008D3086" w:rsidP="008D3086">
      <w:pPr>
        <w:spacing w:after="0"/>
        <w:rPr>
          <w:lang w:val="en-US"/>
        </w:rPr>
      </w:pPr>
    </w:p>
    <w:p w:rsidR="002F108A" w:rsidRPr="002F108A" w:rsidRDefault="002F108A" w:rsidP="00FB1831">
      <w:pPr>
        <w:pStyle w:val="Subtitulo2"/>
        <w:rPr>
          <w:lang w:val="en-US"/>
        </w:rPr>
      </w:pPr>
      <w:bookmarkStart w:id="25" w:name="_Toc405126974"/>
      <w:r w:rsidRPr="002F108A">
        <w:rPr>
          <w:lang w:val="en-US"/>
        </w:rPr>
        <w:t>TIPO DE INVESTIGACIÓN</w:t>
      </w:r>
      <w:bookmarkEnd w:id="25"/>
    </w:p>
    <w:p w:rsidR="002F108A" w:rsidRDefault="002F108A" w:rsidP="008D3086">
      <w:pPr>
        <w:spacing w:after="0"/>
        <w:rPr>
          <w:lang w:val="en-US"/>
        </w:rPr>
      </w:pPr>
    </w:p>
    <w:p w:rsidR="008D3086" w:rsidRDefault="008D3086" w:rsidP="008D3086">
      <w:pPr>
        <w:spacing w:after="0"/>
        <w:rPr>
          <w:lang w:val="en-US"/>
        </w:rPr>
      </w:pPr>
    </w:p>
    <w:p w:rsidR="002F108A" w:rsidRDefault="002F108A" w:rsidP="008D3086">
      <w:pPr>
        <w:autoSpaceDE w:val="0"/>
        <w:autoSpaceDN w:val="0"/>
        <w:adjustRightInd w:val="0"/>
        <w:spacing w:after="0"/>
        <w:jc w:val="both"/>
        <w:rPr>
          <w:rFonts w:cs="Arial"/>
          <w:bCs/>
          <w:szCs w:val="24"/>
        </w:rPr>
      </w:pPr>
      <w:r w:rsidRPr="00380025">
        <w:rPr>
          <w:rFonts w:cs="Arial"/>
          <w:szCs w:val="24"/>
        </w:rPr>
        <w:t>Nuestr</w:t>
      </w:r>
      <w:r>
        <w:rPr>
          <w:rFonts w:cs="Arial"/>
          <w:szCs w:val="24"/>
        </w:rPr>
        <w:t>a investigación se basa en encontrar herramientas o módulos que nos sirvan para desarrollar aplicaciones que estén orientadas a la administración del servidor Sandbox</w:t>
      </w:r>
      <w:r w:rsidRPr="004822D3">
        <w:rPr>
          <w:rFonts w:cs="Arial"/>
          <w:b/>
          <w:szCs w:val="24"/>
        </w:rPr>
        <w:t xml:space="preserve"> </w:t>
      </w:r>
      <w:r w:rsidRPr="00380025">
        <w:rPr>
          <w:rFonts w:cs="Arial"/>
          <w:szCs w:val="24"/>
        </w:rPr>
        <w:t xml:space="preserve">ya que este </w:t>
      </w:r>
      <w:r>
        <w:rPr>
          <w:rFonts w:cs="Arial"/>
          <w:bCs/>
          <w:szCs w:val="24"/>
        </w:rPr>
        <w:t>como se ha explicado anteriormente había presentado una serie de dificultades a la hora de ejecutar su plataforma.</w:t>
      </w:r>
    </w:p>
    <w:p w:rsidR="002F108A" w:rsidRDefault="002F108A" w:rsidP="008D3086">
      <w:pPr>
        <w:autoSpaceDE w:val="0"/>
        <w:autoSpaceDN w:val="0"/>
        <w:adjustRightInd w:val="0"/>
        <w:spacing w:after="0"/>
        <w:jc w:val="both"/>
        <w:rPr>
          <w:rFonts w:cs="Arial"/>
          <w:bCs/>
          <w:szCs w:val="24"/>
        </w:rPr>
      </w:pPr>
    </w:p>
    <w:p w:rsidR="002F108A" w:rsidRDefault="002F108A" w:rsidP="008D3086">
      <w:pPr>
        <w:autoSpaceDE w:val="0"/>
        <w:autoSpaceDN w:val="0"/>
        <w:adjustRightInd w:val="0"/>
        <w:spacing w:after="0"/>
        <w:jc w:val="both"/>
        <w:rPr>
          <w:rFonts w:cs="Arial"/>
          <w:szCs w:val="24"/>
        </w:rPr>
      </w:pPr>
      <w:r>
        <w:rPr>
          <w:rFonts w:cs="Arial"/>
          <w:bCs/>
          <w:szCs w:val="24"/>
        </w:rPr>
        <w:t xml:space="preserve">Este motivo es el que hace que nuestra investigación se desarrolle en un tipo de </w:t>
      </w:r>
      <w:r w:rsidRPr="004822D3">
        <w:rPr>
          <w:rFonts w:cs="Arial"/>
          <w:bCs/>
          <w:szCs w:val="24"/>
        </w:rPr>
        <w:t>investigación aplicada</w:t>
      </w:r>
      <w:r>
        <w:rPr>
          <w:rFonts w:cs="Arial"/>
          <w:szCs w:val="24"/>
        </w:rPr>
        <w:t xml:space="preserve"> ya que nuestro resultado dará una posible solución a esta problemática; así mismo se puede observar que la parte de análisis de esta misma se llevara a cabo bajo una filosofía investigativa tipo documental, esto hace que nuestra investigación sea de tipo documental y aplicada.</w:t>
      </w:r>
    </w:p>
    <w:p w:rsidR="00175B90" w:rsidRDefault="00175B90"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jc w:val="both"/>
        <w:rPr>
          <w:rFonts w:cs="Arial"/>
          <w:szCs w:val="24"/>
        </w:rPr>
      </w:pPr>
    </w:p>
    <w:p w:rsidR="002F108A" w:rsidRPr="002F108A" w:rsidRDefault="002F108A" w:rsidP="00FC683D">
      <w:pPr>
        <w:pStyle w:val="Subtitulo2"/>
        <w:outlineLvl w:val="1"/>
      </w:pPr>
      <w:bookmarkStart w:id="26" w:name="_Toc405126975"/>
      <w:r>
        <w:t>FUENTES DE INFORMACIÓN</w:t>
      </w:r>
      <w:bookmarkEnd w:id="26"/>
    </w:p>
    <w:p w:rsidR="002F108A" w:rsidRDefault="002F108A"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jc w:val="both"/>
        <w:rPr>
          <w:rFonts w:cs="Arial"/>
          <w:szCs w:val="24"/>
        </w:rPr>
      </w:pPr>
    </w:p>
    <w:p w:rsidR="002F108A" w:rsidRDefault="002F108A" w:rsidP="005B567A">
      <w:pPr>
        <w:pStyle w:val="Prrafodelista"/>
        <w:numPr>
          <w:ilvl w:val="0"/>
          <w:numId w:val="3"/>
        </w:numPr>
        <w:autoSpaceDE w:val="0"/>
        <w:autoSpaceDN w:val="0"/>
        <w:adjustRightInd w:val="0"/>
        <w:spacing w:after="0"/>
        <w:ind w:left="360"/>
        <w:jc w:val="both"/>
        <w:rPr>
          <w:rFonts w:cs="Arial"/>
          <w:szCs w:val="24"/>
        </w:rPr>
      </w:pPr>
      <w:r w:rsidRPr="00D901FA">
        <w:rPr>
          <w:rFonts w:cs="Arial"/>
          <w:b/>
          <w:szCs w:val="24"/>
        </w:rPr>
        <w:t>Fuente</w:t>
      </w:r>
      <w:r>
        <w:rPr>
          <w:rFonts w:cs="Arial"/>
          <w:b/>
          <w:szCs w:val="24"/>
        </w:rPr>
        <w:t>s</w:t>
      </w:r>
      <w:r w:rsidRPr="00D901FA">
        <w:rPr>
          <w:rFonts w:cs="Arial"/>
          <w:b/>
          <w:szCs w:val="24"/>
        </w:rPr>
        <w:t xml:space="preserve"> de información primario:</w:t>
      </w:r>
      <w:r w:rsidRPr="00D901FA">
        <w:rPr>
          <w:rFonts w:cs="Arial"/>
          <w:szCs w:val="24"/>
        </w:rPr>
        <w:t xml:space="preserve"> esta consiste en la recopilación de la experiencia de los administradores del sistema y así mismo </w:t>
      </w:r>
      <w:r>
        <w:rPr>
          <w:rFonts w:cs="Arial"/>
          <w:szCs w:val="24"/>
        </w:rPr>
        <w:t>utilizarla para evitar posibles inconvenientes pasados.</w:t>
      </w:r>
    </w:p>
    <w:p w:rsidR="002F108A" w:rsidRDefault="002F108A" w:rsidP="008D3086">
      <w:pPr>
        <w:autoSpaceDE w:val="0"/>
        <w:autoSpaceDN w:val="0"/>
        <w:adjustRightInd w:val="0"/>
        <w:spacing w:after="0"/>
        <w:jc w:val="both"/>
        <w:rPr>
          <w:rFonts w:cs="Arial"/>
          <w:szCs w:val="24"/>
        </w:rPr>
      </w:pPr>
    </w:p>
    <w:p w:rsidR="002F108A" w:rsidRDefault="002F108A" w:rsidP="008D3086">
      <w:pPr>
        <w:autoSpaceDE w:val="0"/>
        <w:autoSpaceDN w:val="0"/>
        <w:adjustRightInd w:val="0"/>
        <w:spacing w:after="0"/>
        <w:ind w:left="360"/>
        <w:jc w:val="both"/>
        <w:rPr>
          <w:rFonts w:cs="Arial"/>
          <w:szCs w:val="24"/>
        </w:rPr>
      </w:pPr>
      <w:r>
        <w:rPr>
          <w:rFonts w:cs="Arial"/>
          <w:szCs w:val="24"/>
        </w:rPr>
        <w:t>También tenemos que recopilar información de los usuarios que han ejecutado este servicio, como los estudiantes del Plan de Estudio de Ingeniería de Sistemas de la UFPS.</w:t>
      </w:r>
    </w:p>
    <w:p w:rsidR="002F108A" w:rsidRDefault="002F108A" w:rsidP="008D3086">
      <w:pPr>
        <w:autoSpaceDE w:val="0"/>
        <w:autoSpaceDN w:val="0"/>
        <w:adjustRightInd w:val="0"/>
        <w:spacing w:after="0"/>
        <w:ind w:left="360"/>
        <w:jc w:val="both"/>
        <w:rPr>
          <w:rFonts w:cs="Arial"/>
          <w:szCs w:val="24"/>
        </w:rPr>
      </w:pPr>
    </w:p>
    <w:p w:rsidR="005C1068" w:rsidRPr="004F6218" w:rsidRDefault="002F108A" w:rsidP="008D3086">
      <w:pPr>
        <w:pStyle w:val="Prrafodelista"/>
        <w:numPr>
          <w:ilvl w:val="0"/>
          <w:numId w:val="3"/>
        </w:numPr>
        <w:autoSpaceDE w:val="0"/>
        <w:autoSpaceDN w:val="0"/>
        <w:adjustRightInd w:val="0"/>
        <w:spacing w:after="0"/>
        <w:ind w:left="405"/>
        <w:jc w:val="both"/>
        <w:rPr>
          <w:rFonts w:cs="Arial"/>
          <w:b/>
          <w:szCs w:val="24"/>
        </w:rPr>
      </w:pPr>
      <w:r w:rsidRPr="004F6218">
        <w:rPr>
          <w:rFonts w:cs="Arial"/>
          <w:b/>
          <w:szCs w:val="24"/>
        </w:rPr>
        <w:t xml:space="preserve">Fuentes de información secundaría: </w:t>
      </w:r>
      <w:r w:rsidRPr="004F6218">
        <w:rPr>
          <w:rFonts w:cs="Arial"/>
          <w:szCs w:val="24"/>
        </w:rPr>
        <w:t>para este ítem nos centramos en la utilización de la documentación ya existente para las aplicaciones a utilizar y en otra</w:t>
      </w:r>
      <w:r w:rsidR="00175B90" w:rsidRPr="004F6218">
        <w:rPr>
          <w:rFonts w:cs="Arial"/>
          <w:szCs w:val="24"/>
        </w:rPr>
        <w:t xml:space="preserve">s que se vayan </w:t>
      </w:r>
      <w:r w:rsidRPr="004F6218">
        <w:rPr>
          <w:rFonts w:cs="Arial"/>
          <w:szCs w:val="24"/>
        </w:rPr>
        <w:t xml:space="preserve"> explorando </w:t>
      </w:r>
      <w:r w:rsidR="00175B90" w:rsidRPr="004F6218">
        <w:rPr>
          <w:rFonts w:cs="Arial"/>
          <w:szCs w:val="24"/>
        </w:rPr>
        <w:t>durante el proceso de investigación</w:t>
      </w:r>
      <w:r w:rsidRPr="004F6218">
        <w:rPr>
          <w:rFonts w:cs="Arial"/>
          <w:szCs w:val="24"/>
        </w:rPr>
        <w:t>.</w:t>
      </w:r>
    </w:p>
    <w:p w:rsidR="005C1068" w:rsidRDefault="005C106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4F6218" w:rsidRDefault="004F6218" w:rsidP="008D3086">
      <w:pPr>
        <w:pStyle w:val="Prrafodelista"/>
        <w:spacing w:after="0"/>
        <w:ind w:left="405"/>
        <w:jc w:val="both"/>
        <w:rPr>
          <w:rFonts w:cs="Arial"/>
          <w:b/>
          <w:szCs w:val="24"/>
        </w:rPr>
      </w:pPr>
    </w:p>
    <w:p w:rsidR="005C1068" w:rsidRDefault="005C1068" w:rsidP="008D3086">
      <w:pPr>
        <w:pStyle w:val="Prrafodelista"/>
        <w:spacing w:after="0"/>
        <w:ind w:left="405"/>
        <w:jc w:val="both"/>
        <w:rPr>
          <w:rFonts w:cs="Arial"/>
          <w:b/>
          <w:szCs w:val="24"/>
        </w:rPr>
      </w:pPr>
    </w:p>
    <w:p w:rsidR="00144AF6" w:rsidRPr="00445EE2" w:rsidRDefault="00445EE2" w:rsidP="00B13D4E">
      <w:pPr>
        <w:pStyle w:val="Subtitulo2"/>
        <w:tabs>
          <w:tab w:val="left" w:pos="567"/>
        </w:tabs>
        <w:ind w:left="426"/>
        <w:outlineLvl w:val="1"/>
      </w:pPr>
      <w:bookmarkStart w:id="27" w:name="_Toc405126976"/>
      <w:r>
        <w:lastRenderedPageBreak/>
        <w:t>TÉCNICAS Y PROCEDIMIENTO PARA LA RECOLECCIÓN DE INFORMACIÓN</w:t>
      </w:r>
      <w:bookmarkEnd w:id="27"/>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p>
    <w:p w:rsidR="00445EE2" w:rsidRDefault="00445EE2" w:rsidP="00B13D4E">
      <w:pPr>
        <w:pStyle w:val="subtitulo43"/>
        <w:ind w:left="709" w:hanging="709"/>
      </w:pPr>
      <w:bookmarkStart w:id="28" w:name="_Toc405126977"/>
      <w:r w:rsidRPr="00445EE2">
        <w:t>Técnicas</w:t>
      </w:r>
      <w:bookmarkEnd w:id="28"/>
    </w:p>
    <w:p w:rsidR="00445EE2" w:rsidRDefault="00445EE2" w:rsidP="008D3086">
      <w:pPr>
        <w:autoSpaceDE w:val="0"/>
        <w:autoSpaceDN w:val="0"/>
        <w:adjustRightInd w:val="0"/>
        <w:spacing w:after="0"/>
        <w:jc w:val="both"/>
        <w:rPr>
          <w:rFonts w:cs="Arial"/>
          <w:b/>
          <w:szCs w:val="24"/>
        </w:rPr>
      </w:pPr>
    </w:p>
    <w:p w:rsidR="00445EE2" w:rsidRDefault="00445EE2" w:rsidP="008D3086">
      <w:pPr>
        <w:autoSpaceDE w:val="0"/>
        <w:autoSpaceDN w:val="0"/>
        <w:adjustRightInd w:val="0"/>
        <w:spacing w:after="0"/>
        <w:jc w:val="both"/>
        <w:rPr>
          <w:rFonts w:cs="Arial"/>
          <w:szCs w:val="24"/>
        </w:rPr>
      </w:pPr>
      <w:r>
        <w:rPr>
          <w:rFonts w:cs="Arial"/>
          <w:szCs w:val="24"/>
        </w:rPr>
        <w:t>El tipo de técnica para realizar la recolección de los datos es de Observación ordinaria y/o participante, ya que nuestro medio de investigación es mucho más cualitativa participativa que cuantitativa.</w:t>
      </w:r>
    </w:p>
    <w:p w:rsidR="00445EE2" w:rsidRDefault="00445EE2" w:rsidP="008D3086">
      <w:pPr>
        <w:autoSpaceDE w:val="0"/>
        <w:autoSpaceDN w:val="0"/>
        <w:adjustRightInd w:val="0"/>
        <w:spacing w:after="0"/>
        <w:jc w:val="both"/>
        <w:rPr>
          <w:rFonts w:cs="Arial"/>
          <w:szCs w:val="24"/>
        </w:rPr>
      </w:pPr>
    </w:p>
    <w:p w:rsidR="00445EE2" w:rsidRPr="00663EC8" w:rsidRDefault="00445EE2" w:rsidP="00B13D4E">
      <w:pPr>
        <w:pStyle w:val="subtitulo43"/>
        <w:ind w:left="426"/>
        <w:outlineLvl w:val="2"/>
      </w:pPr>
      <w:bookmarkStart w:id="29" w:name="_Toc405126978"/>
      <w:r>
        <w:t>Método</w:t>
      </w:r>
      <w:bookmarkEnd w:id="29"/>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r w:rsidRPr="00D52038">
        <w:rPr>
          <w:rFonts w:cs="Arial"/>
          <w:szCs w:val="24"/>
        </w:rPr>
        <w:t xml:space="preserve">En nuestra </w:t>
      </w:r>
      <w:r>
        <w:rPr>
          <w:rFonts w:cs="Arial"/>
          <w:szCs w:val="24"/>
        </w:rPr>
        <w:t>investigación nos centramos en realizar una observación de los procesos que se ejecutan en el servidor para poder entender mejor como enfocarlos en una aplicación web.</w:t>
      </w:r>
    </w:p>
    <w:p w:rsidR="00445EE2" w:rsidRDefault="00445EE2" w:rsidP="008D3086">
      <w:pPr>
        <w:autoSpaceDE w:val="0"/>
        <w:autoSpaceDN w:val="0"/>
        <w:adjustRightInd w:val="0"/>
        <w:spacing w:after="0"/>
        <w:jc w:val="both"/>
        <w:rPr>
          <w:rFonts w:cs="Arial"/>
          <w:szCs w:val="24"/>
        </w:rPr>
      </w:pPr>
    </w:p>
    <w:p w:rsidR="00445EE2" w:rsidRPr="00D52038" w:rsidRDefault="00445EE2" w:rsidP="00B13D4E">
      <w:pPr>
        <w:pStyle w:val="subtitulo43"/>
        <w:tabs>
          <w:tab w:val="left" w:pos="709"/>
        </w:tabs>
        <w:ind w:left="284" w:hanging="284"/>
        <w:outlineLvl w:val="2"/>
      </w:pPr>
      <w:bookmarkStart w:id="30" w:name="_Toc405126979"/>
      <w:r w:rsidRPr="00D52038">
        <w:t>Procedimiento</w:t>
      </w:r>
      <w:bookmarkEnd w:id="30"/>
      <w:r>
        <w:t xml:space="preserve"> </w:t>
      </w:r>
    </w:p>
    <w:p w:rsidR="00445EE2" w:rsidRDefault="00445EE2" w:rsidP="008D3086">
      <w:pPr>
        <w:autoSpaceDE w:val="0"/>
        <w:autoSpaceDN w:val="0"/>
        <w:adjustRightInd w:val="0"/>
        <w:spacing w:after="0"/>
        <w:jc w:val="both"/>
        <w:rPr>
          <w:rFonts w:cs="Arial"/>
          <w:szCs w:val="24"/>
        </w:rPr>
      </w:pPr>
    </w:p>
    <w:p w:rsidR="00445EE2" w:rsidRDefault="00445EE2" w:rsidP="008D3086">
      <w:pPr>
        <w:autoSpaceDE w:val="0"/>
        <w:autoSpaceDN w:val="0"/>
        <w:adjustRightInd w:val="0"/>
        <w:spacing w:after="0"/>
        <w:jc w:val="both"/>
        <w:rPr>
          <w:rFonts w:cs="Arial"/>
          <w:szCs w:val="24"/>
        </w:rPr>
      </w:pPr>
      <w:r>
        <w:rPr>
          <w:rFonts w:cs="Arial"/>
          <w:szCs w:val="24"/>
        </w:rPr>
        <w:t>A continuación se realizara un listado de tareas para ejecutar esta investigación:</w:t>
      </w:r>
    </w:p>
    <w:p w:rsidR="00445EE2" w:rsidRDefault="00445EE2" w:rsidP="008D3086">
      <w:pPr>
        <w:autoSpaceDE w:val="0"/>
        <w:autoSpaceDN w:val="0"/>
        <w:adjustRightInd w:val="0"/>
        <w:spacing w:after="0"/>
        <w:jc w:val="both"/>
        <w:rPr>
          <w:rFonts w:cs="Arial"/>
          <w:szCs w:val="24"/>
        </w:rPr>
      </w:pP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Conocer las actividades diseñadas para la ejecución del servidor.</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Familiarizarse con las aplicaciones instaladas en el servidor para su administración.</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Identificar los posibles procesos problemáticos en la administración del servidor.</w:t>
      </w:r>
    </w:p>
    <w:p w:rsidR="00EA7FD5" w:rsidRDefault="00EA7FD5" w:rsidP="0064175C">
      <w:pPr>
        <w:pStyle w:val="Prrafodelista"/>
        <w:numPr>
          <w:ilvl w:val="0"/>
          <w:numId w:val="1"/>
        </w:numPr>
        <w:autoSpaceDE w:val="0"/>
        <w:autoSpaceDN w:val="0"/>
        <w:adjustRightInd w:val="0"/>
        <w:spacing w:after="0"/>
        <w:jc w:val="both"/>
        <w:rPr>
          <w:rFonts w:cs="Arial"/>
          <w:szCs w:val="24"/>
        </w:rPr>
      </w:pPr>
      <w:r>
        <w:rPr>
          <w:rFonts w:cs="Arial"/>
          <w:szCs w:val="24"/>
        </w:rPr>
        <w:t>Integrar las nuevas tecnologías necesarias para el correcto funcionamiento del servidor</w:t>
      </w:r>
      <w:r w:rsidR="00362A31">
        <w:rPr>
          <w:rFonts w:cs="Arial"/>
          <w:szCs w:val="24"/>
        </w:rPr>
        <w:t>.</w:t>
      </w:r>
    </w:p>
    <w:p w:rsidR="00445EE2" w:rsidRPr="00D45E11"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Mejorar las aplicaciones ya existentes en el servidor, tanto funcionalmente como visualmente.</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 xml:space="preserve">Investigar sobre los componentes de FTP y administración de </w:t>
      </w:r>
      <w:proofErr w:type="spellStart"/>
      <w:r>
        <w:rPr>
          <w:rFonts w:cs="Arial"/>
          <w:szCs w:val="24"/>
        </w:rPr>
        <w:t>War</w:t>
      </w:r>
      <w:proofErr w:type="spellEnd"/>
      <w:r>
        <w:rPr>
          <w:rFonts w:cs="Arial"/>
          <w:szCs w:val="24"/>
        </w:rPr>
        <w:t xml:space="preserve">  ya existentes orientados a la administración de servidores.</w:t>
      </w:r>
    </w:p>
    <w:p w:rsidR="00362A31" w:rsidRDefault="00362A31" w:rsidP="0064175C">
      <w:pPr>
        <w:pStyle w:val="Prrafodelista"/>
        <w:numPr>
          <w:ilvl w:val="0"/>
          <w:numId w:val="1"/>
        </w:numPr>
        <w:autoSpaceDE w:val="0"/>
        <w:autoSpaceDN w:val="0"/>
        <w:adjustRightInd w:val="0"/>
        <w:spacing w:after="0"/>
        <w:jc w:val="both"/>
        <w:rPr>
          <w:rFonts w:cs="Arial"/>
          <w:szCs w:val="24"/>
        </w:rPr>
      </w:pPr>
      <w:r>
        <w:rPr>
          <w:rFonts w:cs="Arial"/>
          <w:szCs w:val="24"/>
        </w:rPr>
        <w:t>Analizar las nuevas tecnologías integradas a los servidores.</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Basándonos en el análisis y diseño de software, crear una serie de modelos de datos y objetos que nos permitan desarrollar una herramienta web acorde a nuestras necesidades.</w:t>
      </w:r>
    </w:p>
    <w:p w:rsidR="00445EE2" w:rsidRDefault="0036685A" w:rsidP="00E07130">
      <w:pPr>
        <w:pStyle w:val="Prrafodelista"/>
        <w:numPr>
          <w:ilvl w:val="0"/>
          <w:numId w:val="1"/>
        </w:numPr>
        <w:autoSpaceDE w:val="0"/>
        <w:autoSpaceDN w:val="0"/>
        <w:adjustRightInd w:val="0"/>
        <w:spacing w:after="0"/>
        <w:jc w:val="both"/>
        <w:rPr>
          <w:rFonts w:cs="Arial"/>
          <w:szCs w:val="24"/>
        </w:rPr>
      </w:pPr>
      <w:r>
        <w:rPr>
          <w:rFonts w:cs="Arial"/>
          <w:szCs w:val="24"/>
        </w:rPr>
        <w:t xml:space="preserve">Reunir los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colocarlos en </w:t>
      </w:r>
      <w:proofErr w:type="spellStart"/>
      <w:r>
        <w:rPr>
          <w:rFonts w:cs="Arial"/>
          <w:szCs w:val="24"/>
        </w:rPr>
        <w:t>Product</w:t>
      </w:r>
      <w:proofErr w:type="spellEnd"/>
      <w:r>
        <w:rPr>
          <w:rFonts w:cs="Arial"/>
          <w:szCs w:val="24"/>
        </w:rPr>
        <w:t xml:space="preserve"> </w:t>
      </w:r>
      <w:proofErr w:type="spellStart"/>
      <w:r>
        <w:rPr>
          <w:rFonts w:cs="Arial"/>
          <w:szCs w:val="24"/>
        </w:rPr>
        <w:t>Backlog</w:t>
      </w:r>
      <w:proofErr w:type="spellEnd"/>
      <w:r>
        <w:rPr>
          <w:rFonts w:cs="Arial"/>
          <w:szCs w:val="24"/>
        </w:rPr>
        <w:t xml:space="preserve"> para diseñar los Sprint</w:t>
      </w:r>
      <w:r w:rsidR="00E33BFB">
        <w:rPr>
          <w:rFonts w:cs="Arial"/>
          <w:szCs w:val="24"/>
        </w:rPr>
        <w:t>, todo esto según el ciclo de vida SCRUM.</w:t>
      </w:r>
    </w:p>
    <w:p w:rsidR="00445EE2" w:rsidRDefault="00E07130" w:rsidP="0064175C">
      <w:pPr>
        <w:pStyle w:val="Prrafodelista"/>
        <w:numPr>
          <w:ilvl w:val="0"/>
          <w:numId w:val="1"/>
        </w:numPr>
        <w:autoSpaceDE w:val="0"/>
        <w:autoSpaceDN w:val="0"/>
        <w:adjustRightInd w:val="0"/>
        <w:spacing w:after="0"/>
        <w:jc w:val="both"/>
        <w:rPr>
          <w:rFonts w:cs="Arial"/>
          <w:szCs w:val="24"/>
        </w:rPr>
      </w:pPr>
      <w:r>
        <w:rPr>
          <w:rFonts w:cs="Arial"/>
          <w:szCs w:val="24"/>
        </w:rPr>
        <w:t xml:space="preserve">Ejecutar los </w:t>
      </w:r>
      <w:proofErr w:type="spellStart"/>
      <w:r>
        <w:rPr>
          <w:rFonts w:cs="Arial"/>
          <w:szCs w:val="24"/>
        </w:rPr>
        <w:t>Sprints</w:t>
      </w:r>
      <w:proofErr w:type="spellEnd"/>
      <w:r>
        <w:rPr>
          <w:rFonts w:cs="Arial"/>
          <w:szCs w:val="24"/>
        </w:rPr>
        <w:t xml:space="preserve"> necesarios</w:t>
      </w:r>
      <w:r w:rsidR="00445EE2">
        <w:rPr>
          <w:rFonts w:cs="Arial"/>
          <w:szCs w:val="24"/>
        </w:rPr>
        <w:t>.</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Diseñar un plan de pruebas para las aplicaciones en el servidor, orientado a medir su tasa de efectividad y la identificación de posibles errores</w:t>
      </w:r>
      <w:r w:rsidR="00D47287">
        <w:rPr>
          <w:rFonts w:cs="Arial"/>
          <w:szCs w:val="24"/>
        </w:rPr>
        <w:t xml:space="preserve"> con SCRUM</w:t>
      </w:r>
      <w:r>
        <w:rPr>
          <w:rFonts w:cs="Arial"/>
          <w:szCs w:val="24"/>
        </w:rPr>
        <w:t>.</w:t>
      </w:r>
    </w:p>
    <w:p w:rsidR="00445EE2" w:rsidRDefault="00445EE2" w:rsidP="0064175C">
      <w:pPr>
        <w:pStyle w:val="Prrafodelista"/>
        <w:numPr>
          <w:ilvl w:val="0"/>
          <w:numId w:val="1"/>
        </w:numPr>
        <w:autoSpaceDE w:val="0"/>
        <w:autoSpaceDN w:val="0"/>
        <w:adjustRightInd w:val="0"/>
        <w:spacing w:after="0"/>
        <w:jc w:val="both"/>
        <w:rPr>
          <w:rFonts w:cs="Arial"/>
          <w:szCs w:val="24"/>
        </w:rPr>
      </w:pPr>
      <w:r>
        <w:rPr>
          <w:rFonts w:cs="Arial"/>
          <w:szCs w:val="24"/>
        </w:rPr>
        <w:t>Documentar los procesos de instalación y corrección de errores del servidor.</w:t>
      </w:r>
    </w:p>
    <w:p w:rsidR="00F20205" w:rsidRPr="004F6218" w:rsidRDefault="00445EE2" w:rsidP="00F20205">
      <w:pPr>
        <w:pStyle w:val="Prrafodelista"/>
        <w:numPr>
          <w:ilvl w:val="0"/>
          <w:numId w:val="1"/>
        </w:numPr>
        <w:autoSpaceDE w:val="0"/>
        <w:autoSpaceDN w:val="0"/>
        <w:adjustRightInd w:val="0"/>
        <w:spacing w:after="0"/>
        <w:jc w:val="both"/>
        <w:rPr>
          <w:rFonts w:cs="Arial"/>
          <w:szCs w:val="24"/>
        </w:rPr>
      </w:pPr>
      <w:r w:rsidRPr="004F6218">
        <w:rPr>
          <w:rFonts w:cs="Arial"/>
          <w:szCs w:val="24"/>
        </w:rPr>
        <w:t>Crear un manual de usuarios para la utilización de las aplicaciones del servidor.</w:t>
      </w:r>
    </w:p>
    <w:p w:rsidR="00057786" w:rsidRDefault="00057786" w:rsidP="001466AA">
      <w:pPr>
        <w:pStyle w:val="Ttulo1"/>
      </w:pPr>
      <w:bookmarkStart w:id="31" w:name="_Toc405126980"/>
      <w:r>
        <w:lastRenderedPageBreak/>
        <w:t>CRONOGRAMA</w:t>
      </w:r>
      <w:bookmarkEnd w:id="31"/>
    </w:p>
    <w:p w:rsidR="00F20205" w:rsidRDefault="00B13D4E" w:rsidP="00F20205">
      <w:pPr>
        <w:rPr>
          <w:rFonts w:cs="Arial"/>
          <w:noProof/>
          <w:color w:val="FF0000"/>
          <w:szCs w:val="24"/>
        </w:rPr>
      </w:pPr>
      <w:r>
        <w:rPr>
          <w:rFonts w:cs="Arial"/>
          <w:noProof/>
          <w:color w:val="FF0000"/>
          <w:szCs w:val="24"/>
        </w:rPr>
        <w:drawing>
          <wp:anchor distT="0" distB="0" distL="114300" distR="114300" simplePos="0" relativeHeight="251658240" behindDoc="1" locked="0" layoutInCell="1" allowOverlap="1" wp14:anchorId="56400947" wp14:editId="71B0BEF5">
            <wp:simplePos x="0" y="0"/>
            <wp:positionH relativeFrom="column">
              <wp:posOffset>-623570</wp:posOffset>
            </wp:positionH>
            <wp:positionV relativeFrom="paragraph">
              <wp:posOffset>302895</wp:posOffset>
            </wp:positionV>
            <wp:extent cx="6702425" cy="6496050"/>
            <wp:effectExtent l="0" t="0" r="3175" b="0"/>
            <wp:wrapThrough wrapText="bothSides">
              <wp:wrapPolygon edited="0">
                <wp:start x="0" y="0"/>
                <wp:lineTo x="0" y="21537"/>
                <wp:lineTo x="21549" y="21537"/>
                <wp:lineTo x="21549" y="0"/>
                <wp:lineTo x="0" y="0"/>
              </wp:wrapPolygon>
            </wp:wrapThrough>
            <wp:docPr id="4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 de grado.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02425" cy="6496050"/>
                    </a:xfrm>
                    <a:prstGeom prst="rect">
                      <a:avLst/>
                    </a:prstGeom>
                  </pic:spPr>
                </pic:pic>
              </a:graphicData>
            </a:graphic>
            <wp14:sizeRelH relativeFrom="page">
              <wp14:pctWidth>0</wp14:pctWidth>
            </wp14:sizeRelH>
            <wp14:sizeRelV relativeFrom="page">
              <wp14:pctHeight>0</wp14:pctHeight>
            </wp14:sizeRelV>
          </wp:anchor>
        </w:drawing>
      </w:r>
      <w:r w:rsidR="00B35A70">
        <w:rPr>
          <w:noProof/>
        </w:rPr>
        <mc:AlternateContent>
          <mc:Choice Requires="wps">
            <w:drawing>
              <wp:anchor distT="0" distB="0" distL="114300" distR="114300" simplePos="0" relativeHeight="251660288" behindDoc="0" locked="0" layoutInCell="1" allowOverlap="1" wp14:anchorId="730162B4" wp14:editId="17348E33">
                <wp:simplePos x="0" y="0"/>
                <wp:positionH relativeFrom="column">
                  <wp:posOffset>-1098550</wp:posOffset>
                </wp:positionH>
                <wp:positionV relativeFrom="paragraph">
                  <wp:posOffset>6856095</wp:posOffset>
                </wp:positionV>
                <wp:extent cx="6702425" cy="635"/>
                <wp:effectExtent l="0" t="0" r="0" b="0"/>
                <wp:wrapThrough wrapText="bothSides">
                  <wp:wrapPolygon edited="0">
                    <wp:start x="0" y="0"/>
                    <wp:lineTo x="0" y="21600"/>
                    <wp:lineTo x="21600" y="21600"/>
                    <wp:lineTo x="21600" y="0"/>
                  </wp:wrapPolygon>
                </wp:wrapThrough>
                <wp:docPr id="1" name="1 Cuadro de texto"/>
                <wp:cNvGraphicFramePr/>
                <a:graphic xmlns:a="http://schemas.openxmlformats.org/drawingml/2006/main">
                  <a:graphicData uri="http://schemas.microsoft.com/office/word/2010/wordprocessingShape">
                    <wps:wsp>
                      <wps:cNvSpPr txBox="1"/>
                      <wps:spPr>
                        <a:xfrm>
                          <a:off x="0" y="0"/>
                          <a:ext cx="6702425" cy="635"/>
                        </a:xfrm>
                        <a:prstGeom prst="rect">
                          <a:avLst/>
                        </a:prstGeom>
                        <a:solidFill>
                          <a:prstClr val="white"/>
                        </a:solidFill>
                        <a:ln>
                          <a:noFill/>
                        </a:ln>
                        <a:effectLst/>
                      </wps:spPr>
                      <wps:txbx>
                        <w:txbxContent>
                          <w:p w:rsidR="00674E47" w:rsidRPr="00B35A70" w:rsidRDefault="00674E47" w:rsidP="00B35A70">
                            <w:pPr>
                              <w:pStyle w:val="Epgrafe"/>
                              <w:jc w:val="center"/>
                              <w:rPr>
                                <w:rFonts w:cs="Arial"/>
                                <w:noProof/>
                                <w:color w:val="auto"/>
                                <w:sz w:val="24"/>
                                <w:szCs w:val="24"/>
                              </w:rPr>
                            </w:pPr>
                            <w:bookmarkStart w:id="32" w:name="_Toc404021471"/>
                            <w:r w:rsidRPr="00B35A70">
                              <w:rPr>
                                <w:color w:val="auto"/>
                              </w:rPr>
                              <w:t xml:space="preserve">Ilustración </w:t>
                            </w:r>
                            <w:r w:rsidRPr="00B35A70">
                              <w:rPr>
                                <w:color w:val="auto"/>
                              </w:rPr>
                              <w:fldChar w:fldCharType="begin"/>
                            </w:r>
                            <w:r w:rsidRPr="00B35A70">
                              <w:rPr>
                                <w:color w:val="auto"/>
                              </w:rPr>
                              <w:instrText xml:space="preserve"> SEQ Ilustración \* ARABIC </w:instrText>
                            </w:r>
                            <w:r w:rsidRPr="00B35A70">
                              <w:rPr>
                                <w:color w:val="auto"/>
                              </w:rPr>
                              <w:fldChar w:fldCharType="separate"/>
                            </w:r>
                            <w:r w:rsidRPr="00B35A70">
                              <w:rPr>
                                <w:noProof/>
                                <w:color w:val="auto"/>
                              </w:rPr>
                              <w:t>1</w:t>
                            </w:r>
                            <w:r w:rsidRPr="00B35A70">
                              <w:rPr>
                                <w:color w:val="auto"/>
                              </w:rPr>
                              <w:fldChar w:fldCharType="end"/>
                            </w:r>
                            <w:r w:rsidRPr="00B35A70">
                              <w:rPr>
                                <w:color w:val="auto"/>
                              </w:rPr>
                              <w:t xml:space="preserve">. </w:t>
                            </w:r>
                            <w:r w:rsidRPr="00B35A70">
                              <w:rPr>
                                <w:b w:val="0"/>
                                <w:color w:val="auto"/>
                              </w:rPr>
                              <w:t>Cronograma de actividades.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86.5pt;margin-top:539.85pt;width:52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" stroked="f">
                <v:textbox style="mso-fit-shape-to-text:t" inset="0,0,0,0">
                  <w:txbxContent>
                    <w:p w:rsidR="00674E47" w:rsidRPr="00B35A70" w:rsidRDefault="00674E47" w:rsidP="00B35A70">
                      <w:pPr>
                        <w:pStyle w:val="Epgrafe"/>
                        <w:jc w:val="center"/>
                        <w:rPr>
                          <w:rFonts w:cs="Arial"/>
                          <w:noProof/>
                          <w:color w:val="auto"/>
                          <w:sz w:val="24"/>
                          <w:szCs w:val="24"/>
                        </w:rPr>
                      </w:pPr>
                      <w:bookmarkStart w:id="33" w:name="_Toc404021471"/>
                      <w:r w:rsidRPr="00B35A70">
                        <w:rPr>
                          <w:color w:val="auto"/>
                        </w:rPr>
                        <w:t xml:space="preserve">Ilustración </w:t>
                      </w:r>
                      <w:r w:rsidRPr="00B35A70">
                        <w:rPr>
                          <w:color w:val="auto"/>
                        </w:rPr>
                        <w:fldChar w:fldCharType="begin"/>
                      </w:r>
                      <w:r w:rsidRPr="00B35A70">
                        <w:rPr>
                          <w:color w:val="auto"/>
                        </w:rPr>
                        <w:instrText xml:space="preserve"> SEQ Ilustración \* ARABIC </w:instrText>
                      </w:r>
                      <w:r w:rsidRPr="00B35A70">
                        <w:rPr>
                          <w:color w:val="auto"/>
                        </w:rPr>
                        <w:fldChar w:fldCharType="separate"/>
                      </w:r>
                      <w:r w:rsidRPr="00B35A70">
                        <w:rPr>
                          <w:noProof/>
                          <w:color w:val="auto"/>
                        </w:rPr>
                        <w:t>1</w:t>
                      </w:r>
                      <w:r w:rsidRPr="00B35A70">
                        <w:rPr>
                          <w:color w:val="auto"/>
                        </w:rPr>
                        <w:fldChar w:fldCharType="end"/>
                      </w:r>
                      <w:r w:rsidRPr="00B35A70">
                        <w:rPr>
                          <w:color w:val="auto"/>
                        </w:rPr>
                        <w:t xml:space="preserve">. </w:t>
                      </w:r>
                      <w:r w:rsidRPr="00B35A70">
                        <w:rPr>
                          <w:b w:val="0"/>
                          <w:color w:val="auto"/>
                        </w:rPr>
                        <w:t>Cronograma de actividades.</w:t>
                      </w:r>
                      <w:bookmarkEnd w:id="33"/>
                    </w:p>
                  </w:txbxContent>
                </v:textbox>
                <w10:wrap type="through"/>
              </v:shape>
            </w:pict>
          </mc:Fallback>
        </mc:AlternateContent>
      </w:r>
    </w:p>
    <w:p w:rsidR="00F20205" w:rsidRPr="00B35A70" w:rsidRDefault="00F20205" w:rsidP="00B35A70">
      <w:pPr>
        <w:jc w:val="center"/>
        <w:rPr>
          <w:rFonts w:cs="Arial"/>
          <w:noProof/>
          <w:szCs w:val="24"/>
        </w:rPr>
      </w:pPr>
    </w:p>
    <w:p w:rsidR="00F20205" w:rsidRDefault="00F20205" w:rsidP="00F20205">
      <w:pPr>
        <w:rPr>
          <w:rFonts w:cs="Arial"/>
          <w:noProof/>
          <w:color w:val="FF0000"/>
          <w:szCs w:val="24"/>
        </w:rPr>
      </w:pPr>
    </w:p>
    <w:p w:rsidR="0043096C" w:rsidRPr="00096CFE" w:rsidRDefault="0043096C" w:rsidP="001466AA">
      <w:pPr>
        <w:pStyle w:val="Ttulo1"/>
      </w:pPr>
      <w:bookmarkStart w:id="34" w:name="_Toc405126981"/>
      <w:r>
        <w:lastRenderedPageBreak/>
        <w:t>PRESUPUESTO</w:t>
      </w:r>
      <w:bookmarkEnd w:id="34"/>
    </w:p>
    <w:p w:rsidR="0043096C" w:rsidRDefault="0043096C" w:rsidP="0043096C">
      <w:pPr>
        <w:autoSpaceDE w:val="0"/>
        <w:autoSpaceDN w:val="0"/>
        <w:adjustRightInd w:val="0"/>
        <w:spacing w:after="0"/>
        <w:jc w:val="both"/>
        <w:rPr>
          <w:rFonts w:cs="Arial"/>
          <w:szCs w:val="24"/>
        </w:rPr>
      </w:pPr>
    </w:p>
    <w:p w:rsidR="0043096C" w:rsidRDefault="0043096C" w:rsidP="0043096C">
      <w:pPr>
        <w:autoSpaceDE w:val="0"/>
        <w:autoSpaceDN w:val="0"/>
        <w:adjustRightInd w:val="0"/>
        <w:spacing w:after="0"/>
        <w:jc w:val="both"/>
        <w:rPr>
          <w:rFonts w:cs="Arial"/>
          <w:szCs w:val="24"/>
        </w:rPr>
      </w:pPr>
    </w:p>
    <w:p w:rsidR="0043096C" w:rsidRDefault="0043096C" w:rsidP="0043096C">
      <w:pPr>
        <w:autoSpaceDE w:val="0"/>
        <w:autoSpaceDN w:val="0"/>
        <w:adjustRightInd w:val="0"/>
        <w:spacing w:after="0"/>
        <w:jc w:val="both"/>
        <w:rPr>
          <w:rFonts w:cs="Arial"/>
          <w:szCs w:val="24"/>
        </w:rPr>
      </w:pPr>
    </w:p>
    <w:p w:rsidR="0043096C" w:rsidRDefault="0043096C" w:rsidP="0043096C">
      <w:pPr>
        <w:autoSpaceDE w:val="0"/>
        <w:autoSpaceDN w:val="0"/>
        <w:adjustRightInd w:val="0"/>
        <w:spacing w:after="0"/>
        <w:jc w:val="both"/>
        <w:rPr>
          <w:rFonts w:cs="Arial"/>
          <w:szCs w:val="24"/>
        </w:rPr>
      </w:pPr>
    </w:p>
    <w:tbl>
      <w:tblPr>
        <w:tblStyle w:val="Listamedia2-nfasis2"/>
        <w:tblpPr w:leftFromText="141" w:rightFromText="141" w:vertAnchor="text" w:horzAnchor="margin" w:tblpY="337"/>
        <w:tblW w:w="0" w:type="auto"/>
        <w:tblLook w:val="04A0" w:firstRow="1" w:lastRow="0" w:firstColumn="1" w:lastColumn="0" w:noHBand="0" w:noVBand="1"/>
      </w:tblPr>
      <w:tblGrid>
        <w:gridCol w:w="1883"/>
        <w:gridCol w:w="1794"/>
        <w:gridCol w:w="1793"/>
        <w:gridCol w:w="1792"/>
        <w:gridCol w:w="1792"/>
      </w:tblGrid>
      <w:tr w:rsidR="00674E47" w:rsidRPr="00096CFE" w:rsidTr="00674E47">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9054" w:type="dxa"/>
            <w:gridSpan w:val="5"/>
          </w:tcPr>
          <w:p w:rsidR="00674E47" w:rsidRPr="00096CFE" w:rsidRDefault="00674E47" w:rsidP="00674E47">
            <w:pPr>
              <w:autoSpaceDE w:val="0"/>
              <w:autoSpaceDN w:val="0"/>
              <w:adjustRightInd w:val="0"/>
              <w:jc w:val="center"/>
              <w:rPr>
                <w:rFonts w:cs="Arial"/>
                <w:b/>
              </w:rPr>
            </w:pPr>
            <w:r w:rsidRPr="00096CFE">
              <w:rPr>
                <w:rFonts w:cs="Arial"/>
                <w:b/>
              </w:rPr>
              <w:t>DESCRIPCION DE EQUIPOS</w:t>
            </w:r>
          </w:p>
        </w:tc>
      </w:tr>
      <w:tr w:rsidR="00674E47" w:rsidRPr="00096CFE" w:rsidTr="00674E47">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883" w:type="dxa"/>
            <w:vMerge w:val="restart"/>
          </w:tcPr>
          <w:p w:rsidR="00674E47" w:rsidRPr="00096CFE" w:rsidRDefault="00674E47" w:rsidP="00674E47">
            <w:pPr>
              <w:autoSpaceDE w:val="0"/>
              <w:autoSpaceDN w:val="0"/>
              <w:adjustRightInd w:val="0"/>
              <w:jc w:val="center"/>
              <w:rPr>
                <w:rFonts w:cs="Arial"/>
                <w:b/>
                <w:szCs w:val="24"/>
              </w:rPr>
            </w:pPr>
            <w:r w:rsidRPr="00096CFE">
              <w:rPr>
                <w:rFonts w:cs="Arial"/>
                <w:b/>
                <w:szCs w:val="24"/>
              </w:rPr>
              <w:t>DESCRIPCION DE EQUIPOS</w:t>
            </w:r>
          </w:p>
        </w:tc>
        <w:tc>
          <w:tcPr>
            <w:tcW w:w="5379" w:type="dxa"/>
            <w:gridSpan w:val="3"/>
          </w:tcPr>
          <w:p w:rsidR="00674E47" w:rsidRPr="00096CFE"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FUENTE DE FINANCIACION</w:t>
            </w:r>
          </w:p>
        </w:tc>
        <w:tc>
          <w:tcPr>
            <w:tcW w:w="1792" w:type="dxa"/>
            <w:vMerge w:val="restart"/>
          </w:tcPr>
          <w:p w:rsidR="00674E47" w:rsidRPr="00096CFE"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674E47" w:rsidTr="00674E47">
        <w:trPr>
          <w:trHeight w:val="103"/>
        </w:trPr>
        <w:tc>
          <w:tcPr>
            <w:cnfStyle w:val="001000000000" w:firstRow="0" w:lastRow="0" w:firstColumn="1" w:lastColumn="0" w:oddVBand="0" w:evenVBand="0" w:oddHBand="0" w:evenHBand="0" w:firstRowFirstColumn="0" w:firstRowLastColumn="0" w:lastRowFirstColumn="0" w:lastRowLastColumn="0"/>
            <w:tcW w:w="1883" w:type="dxa"/>
            <w:vMerge/>
          </w:tcPr>
          <w:p w:rsidR="00674E47" w:rsidRDefault="00674E47" w:rsidP="00674E47">
            <w:pPr>
              <w:autoSpaceDE w:val="0"/>
              <w:autoSpaceDN w:val="0"/>
              <w:adjustRightInd w:val="0"/>
              <w:jc w:val="center"/>
              <w:rPr>
                <w:rFonts w:cs="Arial"/>
                <w:szCs w:val="24"/>
              </w:rPr>
            </w:pPr>
          </w:p>
        </w:tc>
        <w:tc>
          <w:tcPr>
            <w:tcW w:w="1794" w:type="dxa"/>
          </w:tcPr>
          <w:p w:rsidR="00674E47" w:rsidRPr="00096CFE"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793" w:type="dxa"/>
          </w:tcPr>
          <w:p w:rsidR="00674E47" w:rsidRPr="00096CFE"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792" w:type="dxa"/>
          </w:tcPr>
          <w:p w:rsidR="00674E47" w:rsidRPr="00096CFE"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792" w:type="dxa"/>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674E47" w:rsidTr="0067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EFD3D2"/>
          </w:tcPr>
          <w:p w:rsidR="00674E47" w:rsidRDefault="00674E47" w:rsidP="00674E47">
            <w:pPr>
              <w:autoSpaceDE w:val="0"/>
              <w:autoSpaceDN w:val="0"/>
              <w:adjustRightInd w:val="0"/>
              <w:jc w:val="center"/>
              <w:rPr>
                <w:rFonts w:cs="Arial"/>
                <w:szCs w:val="24"/>
              </w:rPr>
            </w:pPr>
            <w:r>
              <w:rPr>
                <w:rFonts w:cs="Arial"/>
                <w:szCs w:val="24"/>
              </w:rPr>
              <w:t xml:space="preserve">Mac Pro </w:t>
            </w:r>
          </w:p>
        </w:tc>
        <w:tc>
          <w:tcPr>
            <w:tcW w:w="1794" w:type="dxa"/>
          </w:tcPr>
          <w:p w:rsidR="00674E47"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3" w:type="dxa"/>
          </w:tcPr>
          <w:p w:rsidR="00674E47" w:rsidRDefault="00674E47"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$ 3’400.000</w:t>
            </w:r>
          </w:p>
        </w:tc>
        <w:tc>
          <w:tcPr>
            <w:tcW w:w="1792" w:type="dxa"/>
            <w:shd w:val="clear" w:color="auto" w:fill="EFD3D2"/>
          </w:tcPr>
          <w:p w:rsidR="00674E47"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2" w:type="dxa"/>
          </w:tcPr>
          <w:p w:rsidR="00674E47" w:rsidRDefault="00674E47"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$ 3’400.000</w:t>
            </w:r>
          </w:p>
        </w:tc>
      </w:tr>
      <w:tr w:rsidR="00674E47" w:rsidTr="00674E47">
        <w:tc>
          <w:tcPr>
            <w:cnfStyle w:val="001000000000" w:firstRow="0" w:lastRow="0" w:firstColumn="1" w:lastColumn="0" w:oddVBand="0" w:evenVBand="0" w:oddHBand="0" w:evenHBand="0" w:firstRowFirstColumn="0" w:firstRowLastColumn="0" w:lastRowFirstColumn="0" w:lastRowLastColumn="0"/>
            <w:tcW w:w="1883" w:type="dxa"/>
          </w:tcPr>
          <w:p w:rsidR="00674E47" w:rsidRDefault="00674E47" w:rsidP="00674E47">
            <w:pPr>
              <w:autoSpaceDE w:val="0"/>
              <w:autoSpaceDN w:val="0"/>
              <w:adjustRightInd w:val="0"/>
              <w:jc w:val="center"/>
              <w:rPr>
                <w:rFonts w:cs="Arial"/>
                <w:szCs w:val="24"/>
              </w:rPr>
            </w:pPr>
            <w:proofErr w:type="spellStart"/>
            <w:r>
              <w:rPr>
                <w:rFonts w:cs="Arial"/>
                <w:szCs w:val="24"/>
              </w:rPr>
              <w:t>Inspirion</w:t>
            </w:r>
            <w:proofErr w:type="spellEnd"/>
            <w:r>
              <w:rPr>
                <w:rFonts w:cs="Arial"/>
                <w:szCs w:val="24"/>
              </w:rPr>
              <w:t xml:space="preserve"> N4010</w:t>
            </w:r>
          </w:p>
        </w:tc>
        <w:tc>
          <w:tcPr>
            <w:tcW w:w="1794" w:type="dxa"/>
          </w:tcPr>
          <w:p w:rsidR="00674E47"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$800.000</w:t>
            </w:r>
          </w:p>
        </w:tc>
        <w:tc>
          <w:tcPr>
            <w:tcW w:w="1793" w:type="dxa"/>
          </w:tcPr>
          <w:p w:rsidR="00674E47"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792" w:type="dxa"/>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792" w:type="dxa"/>
          </w:tcPr>
          <w:p w:rsidR="00674E47"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800.000</w:t>
            </w:r>
          </w:p>
        </w:tc>
      </w:tr>
      <w:tr w:rsidR="00674E47" w:rsidTr="0067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3" w:type="dxa"/>
            <w:shd w:val="clear" w:color="auto" w:fill="EFD3D2"/>
          </w:tcPr>
          <w:p w:rsidR="00674E47" w:rsidRPr="00096CFE" w:rsidRDefault="00674E47" w:rsidP="00674E47">
            <w:pPr>
              <w:autoSpaceDE w:val="0"/>
              <w:autoSpaceDN w:val="0"/>
              <w:adjustRightInd w:val="0"/>
              <w:jc w:val="center"/>
              <w:rPr>
                <w:rFonts w:cs="Arial"/>
                <w:b/>
                <w:szCs w:val="24"/>
              </w:rPr>
            </w:pPr>
            <w:r w:rsidRPr="00096CFE">
              <w:rPr>
                <w:rFonts w:cs="Arial"/>
                <w:b/>
                <w:szCs w:val="24"/>
              </w:rPr>
              <w:t>Total</w:t>
            </w:r>
          </w:p>
        </w:tc>
        <w:tc>
          <w:tcPr>
            <w:tcW w:w="1794" w:type="dxa"/>
          </w:tcPr>
          <w:p w:rsidR="00674E47" w:rsidRDefault="00674E47"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$800.000</w:t>
            </w:r>
          </w:p>
        </w:tc>
        <w:tc>
          <w:tcPr>
            <w:tcW w:w="1793" w:type="dxa"/>
          </w:tcPr>
          <w:p w:rsidR="00674E47" w:rsidRDefault="00674E47"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$ 3’400.000</w:t>
            </w:r>
          </w:p>
        </w:tc>
        <w:tc>
          <w:tcPr>
            <w:tcW w:w="1792" w:type="dxa"/>
          </w:tcPr>
          <w:p w:rsidR="00674E47"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792" w:type="dxa"/>
          </w:tcPr>
          <w:p w:rsidR="00674E47" w:rsidRDefault="00674E47" w:rsidP="00674E47">
            <w:pPr>
              <w:keepNext/>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$ 4’200.000</w:t>
            </w:r>
          </w:p>
        </w:tc>
      </w:tr>
    </w:tbl>
    <w:p w:rsidR="0043096C" w:rsidRDefault="00674E47" w:rsidP="00674E47">
      <w:pPr>
        <w:pStyle w:val="Epgrafe"/>
        <w:jc w:val="center"/>
        <w:rPr>
          <w:b w:val="0"/>
          <w:color w:val="auto"/>
        </w:rPr>
      </w:pPr>
      <w:bookmarkStart w:id="35" w:name="_Toc405129881"/>
      <w:r w:rsidRPr="00674E47">
        <w:rPr>
          <w:color w:val="auto"/>
        </w:rPr>
        <w:t xml:space="preserve">Tabla </w:t>
      </w:r>
      <w:r w:rsidRPr="00674E47">
        <w:rPr>
          <w:color w:val="auto"/>
        </w:rPr>
        <w:fldChar w:fldCharType="begin"/>
      </w:r>
      <w:r w:rsidRPr="00674E47">
        <w:rPr>
          <w:color w:val="auto"/>
        </w:rPr>
        <w:instrText xml:space="preserve"> SEQ Tabla \* ARABIC </w:instrText>
      </w:r>
      <w:r w:rsidRPr="00674E47">
        <w:rPr>
          <w:color w:val="auto"/>
        </w:rPr>
        <w:fldChar w:fldCharType="separate"/>
      </w:r>
      <w:r w:rsidR="00FC3B9E">
        <w:rPr>
          <w:noProof/>
          <w:color w:val="auto"/>
        </w:rPr>
        <w:t>1</w:t>
      </w:r>
      <w:r w:rsidRPr="00674E47">
        <w:rPr>
          <w:color w:val="auto"/>
        </w:rPr>
        <w:fldChar w:fldCharType="end"/>
      </w:r>
      <w:r w:rsidRPr="00674E47">
        <w:rPr>
          <w:b w:val="0"/>
          <w:color w:val="auto"/>
        </w:rPr>
        <w:t>. Descripción de equipos</w:t>
      </w:r>
      <w:r>
        <w:rPr>
          <w:b w:val="0"/>
          <w:color w:val="auto"/>
        </w:rPr>
        <w:t>.</w:t>
      </w:r>
      <w:bookmarkEnd w:id="35"/>
    </w:p>
    <w:p w:rsidR="006B21B0" w:rsidRPr="006B21B0" w:rsidRDefault="006B21B0" w:rsidP="006B21B0"/>
    <w:tbl>
      <w:tblPr>
        <w:tblStyle w:val="Listamedia2-nfasis2"/>
        <w:tblpPr w:leftFromText="141" w:rightFromText="141" w:vertAnchor="text" w:horzAnchor="margin" w:tblpY="141"/>
        <w:tblW w:w="5000" w:type="pct"/>
        <w:tblLayout w:type="fixed"/>
        <w:tblLook w:val="04A0" w:firstRow="1" w:lastRow="0" w:firstColumn="1" w:lastColumn="0" w:noHBand="0" w:noVBand="1"/>
      </w:tblPr>
      <w:tblGrid>
        <w:gridCol w:w="1668"/>
        <w:gridCol w:w="1322"/>
        <w:gridCol w:w="1295"/>
        <w:gridCol w:w="1296"/>
        <w:gridCol w:w="1486"/>
        <w:gridCol w:w="872"/>
        <w:gridCol w:w="1256"/>
      </w:tblGrid>
      <w:tr w:rsidR="00674E47" w:rsidTr="00674E47">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7"/>
          </w:tcPr>
          <w:p w:rsidR="00674E47" w:rsidRPr="00096CFE" w:rsidRDefault="00674E47" w:rsidP="00674E47">
            <w:pPr>
              <w:autoSpaceDE w:val="0"/>
              <w:autoSpaceDN w:val="0"/>
              <w:adjustRightInd w:val="0"/>
              <w:jc w:val="center"/>
              <w:rPr>
                <w:rFonts w:cs="Arial"/>
                <w:b/>
              </w:rPr>
            </w:pPr>
            <w:r w:rsidRPr="00096CFE">
              <w:rPr>
                <w:rFonts w:cs="Arial"/>
                <w:b/>
              </w:rPr>
              <w:t>DESCRIPCIÓN DE LOS GASTOS DE PERSONAL</w:t>
            </w:r>
          </w:p>
        </w:tc>
      </w:tr>
      <w:tr w:rsidR="00674E47" w:rsidTr="00674E4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07" w:type="pct"/>
            <w:vMerge w:val="restart"/>
          </w:tcPr>
          <w:p w:rsidR="00674E47" w:rsidRPr="0043096C" w:rsidRDefault="00674E47" w:rsidP="00674E47">
            <w:pPr>
              <w:autoSpaceDE w:val="0"/>
              <w:autoSpaceDN w:val="0"/>
              <w:adjustRightInd w:val="0"/>
              <w:jc w:val="center"/>
              <w:rPr>
                <w:rFonts w:cs="Arial"/>
                <w:b/>
                <w:sz w:val="22"/>
                <w:szCs w:val="24"/>
              </w:rPr>
            </w:pPr>
            <w:r w:rsidRPr="0043096C">
              <w:rPr>
                <w:rFonts w:cs="Arial"/>
                <w:b/>
                <w:sz w:val="22"/>
                <w:szCs w:val="24"/>
              </w:rPr>
              <w:t>Nombre de estudiantes</w:t>
            </w:r>
          </w:p>
        </w:tc>
        <w:tc>
          <w:tcPr>
            <w:tcW w:w="719" w:type="pct"/>
            <w:vMerge w:val="restar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2"/>
                <w:szCs w:val="24"/>
              </w:rPr>
            </w:pPr>
            <w:r w:rsidRPr="0043096C">
              <w:rPr>
                <w:rFonts w:cs="Arial"/>
                <w:b/>
                <w:sz w:val="22"/>
                <w:szCs w:val="24"/>
              </w:rPr>
              <w:t>Función en el trabajo</w:t>
            </w:r>
          </w:p>
        </w:tc>
        <w:tc>
          <w:tcPr>
            <w:tcW w:w="704" w:type="pct"/>
            <w:vMerge w:val="restar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2"/>
                <w:szCs w:val="24"/>
              </w:rPr>
            </w:pPr>
            <w:r w:rsidRPr="0043096C">
              <w:rPr>
                <w:rFonts w:cs="Arial"/>
                <w:b/>
                <w:sz w:val="22"/>
                <w:szCs w:val="24"/>
              </w:rPr>
              <w:t>Dedicación Hora / Semana</w:t>
            </w:r>
          </w:p>
        </w:tc>
        <w:tc>
          <w:tcPr>
            <w:tcW w:w="1987" w:type="pct"/>
            <w:gridSpan w:val="3"/>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0"/>
                <w:szCs w:val="24"/>
              </w:rPr>
            </w:pPr>
            <w:r w:rsidRPr="0043096C">
              <w:rPr>
                <w:rFonts w:cs="Arial"/>
                <w:b/>
                <w:sz w:val="20"/>
                <w:szCs w:val="24"/>
              </w:rPr>
              <w:t>FUENTE DE FINANCIACION</w:t>
            </w:r>
          </w:p>
        </w:tc>
        <w:tc>
          <w:tcPr>
            <w:tcW w:w="683" w:type="pct"/>
            <w:vMerge w:val="restar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 w:val="20"/>
                <w:szCs w:val="24"/>
              </w:rPr>
            </w:pPr>
            <w:r w:rsidRPr="0043096C">
              <w:rPr>
                <w:rFonts w:cs="Arial"/>
                <w:b/>
                <w:sz w:val="20"/>
                <w:szCs w:val="24"/>
              </w:rPr>
              <w:t>TOTAL</w:t>
            </w:r>
          </w:p>
        </w:tc>
      </w:tr>
      <w:tr w:rsidR="00674E47" w:rsidTr="00674E47">
        <w:trPr>
          <w:trHeight w:val="213"/>
        </w:trPr>
        <w:tc>
          <w:tcPr>
            <w:cnfStyle w:val="001000000000" w:firstRow="0" w:lastRow="0" w:firstColumn="1" w:lastColumn="0" w:oddVBand="0" w:evenVBand="0" w:oddHBand="0" w:evenHBand="0" w:firstRowFirstColumn="0" w:firstRowLastColumn="0" w:lastRowFirstColumn="0" w:lastRowLastColumn="0"/>
            <w:tcW w:w="907" w:type="pct"/>
            <w:vMerge/>
          </w:tcPr>
          <w:p w:rsidR="00674E47" w:rsidRDefault="00674E47" w:rsidP="00674E47">
            <w:pPr>
              <w:autoSpaceDE w:val="0"/>
              <w:autoSpaceDN w:val="0"/>
              <w:adjustRightInd w:val="0"/>
              <w:jc w:val="center"/>
              <w:rPr>
                <w:rFonts w:cs="Arial"/>
                <w:szCs w:val="24"/>
              </w:rPr>
            </w:pPr>
          </w:p>
        </w:tc>
        <w:tc>
          <w:tcPr>
            <w:tcW w:w="719" w:type="pct"/>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704" w:type="pct"/>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705"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Estudiante</w:t>
            </w:r>
          </w:p>
        </w:tc>
        <w:tc>
          <w:tcPr>
            <w:tcW w:w="808"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UFPS</w:t>
            </w:r>
          </w:p>
        </w:tc>
        <w:tc>
          <w:tcPr>
            <w:tcW w:w="474"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 w:val="16"/>
                <w:szCs w:val="24"/>
              </w:rPr>
            </w:pPr>
            <w:r w:rsidRPr="0043096C">
              <w:rPr>
                <w:rFonts w:cs="Arial"/>
                <w:b/>
                <w:sz w:val="16"/>
                <w:szCs w:val="24"/>
              </w:rPr>
              <w:t>Externa</w:t>
            </w:r>
          </w:p>
        </w:tc>
        <w:tc>
          <w:tcPr>
            <w:tcW w:w="683" w:type="pct"/>
            <w:vMerge/>
          </w:tcPr>
          <w:p w:rsidR="00674E47"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674E47" w:rsidTr="00674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shd w:val="clear" w:color="auto" w:fill="EFD3D2"/>
          </w:tcPr>
          <w:p w:rsidR="00674E47" w:rsidRPr="0043096C" w:rsidRDefault="00674E47" w:rsidP="00674E47">
            <w:pPr>
              <w:autoSpaceDE w:val="0"/>
              <w:autoSpaceDN w:val="0"/>
              <w:adjustRightInd w:val="0"/>
              <w:jc w:val="center"/>
              <w:rPr>
                <w:rFonts w:cs="Arial"/>
                <w:sz w:val="22"/>
                <w:szCs w:val="24"/>
              </w:rPr>
            </w:pPr>
            <w:r>
              <w:rPr>
                <w:rFonts w:cs="Arial"/>
                <w:sz w:val="22"/>
                <w:szCs w:val="24"/>
              </w:rPr>
              <w:t>Administrador Servidor</w:t>
            </w:r>
          </w:p>
        </w:tc>
        <w:tc>
          <w:tcPr>
            <w:tcW w:w="719" w:type="pc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sidRPr="0043096C">
              <w:rPr>
                <w:rFonts w:cs="Arial"/>
                <w:sz w:val="18"/>
                <w:szCs w:val="24"/>
              </w:rPr>
              <w:t>Administrador del servidor Sandbox</w:t>
            </w:r>
          </w:p>
        </w:tc>
        <w:tc>
          <w:tcPr>
            <w:tcW w:w="704" w:type="pct"/>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sidRPr="0043096C">
              <w:rPr>
                <w:rFonts w:cs="Arial"/>
                <w:sz w:val="22"/>
                <w:szCs w:val="24"/>
              </w:rPr>
              <w:t>40 Horas</w:t>
            </w:r>
          </w:p>
        </w:tc>
        <w:tc>
          <w:tcPr>
            <w:tcW w:w="705" w:type="pct"/>
          </w:tcPr>
          <w:p w:rsidR="00674E47" w:rsidRPr="0043096C" w:rsidRDefault="00674E47" w:rsidP="00674E47">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22"/>
                <w:szCs w:val="24"/>
              </w:rPr>
            </w:pPr>
          </w:p>
        </w:tc>
        <w:tc>
          <w:tcPr>
            <w:tcW w:w="808" w:type="pct"/>
            <w:vAlign w:val="center"/>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r w:rsidRPr="0043096C">
              <w:rPr>
                <w:rFonts w:cs="Arial"/>
                <w:sz w:val="18"/>
                <w:szCs w:val="24"/>
              </w:rPr>
              <w:t>$ 2’080.000</w:t>
            </w:r>
          </w:p>
        </w:tc>
        <w:tc>
          <w:tcPr>
            <w:tcW w:w="474" w:type="pct"/>
            <w:vAlign w:val="center"/>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p>
        </w:tc>
        <w:tc>
          <w:tcPr>
            <w:tcW w:w="683" w:type="pct"/>
            <w:vAlign w:val="center"/>
          </w:tcPr>
          <w:p w:rsidR="00674E47" w:rsidRPr="0043096C" w:rsidRDefault="00674E47" w:rsidP="00674E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sz w:val="18"/>
                <w:szCs w:val="24"/>
              </w:rPr>
            </w:pPr>
            <w:r w:rsidRPr="0043096C">
              <w:rPr>
                <w:rFonts w:cs="Arial"/>
                <w:sz w:val="18"/>
                <w:szCs w:val="24"/>
              </w:rPr>
              <w:t>$ 2’080.000</w:t>
            </w:r>
          </w:p>
        </w:tc>
      </w:tr>
      <w:tr w:rsidR="00674E47" w:rsidTr="00674E47">
        <w:tc>
          <w:tcPr>
            <w:cnfStyle w:val="001000000000" w:firstRow="0" w:lastRow="0" w:firstColumn="1" w:lastColumn="0" w:oddVBand="0" w:evenVBand="0" w:oddHBand="0" w:evenHBand="0" w:firstRowFirstColumn="0" w:firstRowLastColumn="0" w:lastRowFirstColumn="0" w:lastRowLastColumn="0"/>
            <w:tcW w:w="907" w:type="pct"/>
          </w:tcPr>
          <w:p w:rsidR="00674E47" w:rsidRPr="0043096C" w:rsidRDefault="00674E47" w:rsidP="00674E47">
            <w:pPr>
              <w:autoSpaceDE w:val="0"/>
              <w:autoSpaceDN w:val="0"/>
              <w:adjustRightInd w:val="0"/>
              <w:jc w:val="center"/>
              <w:rPr>
                <w:rFonts w:cs="Arial"/>
                <w:b/>
                <w:sz w:val="22"/>
                <w:szCs w:val="24"/>
              </w:rPr>
            </w:pPr>
            <w:r w:rsidRPr="0043096C">
              <w:rPr>
                <w:rFonts w:cs="Arial"/>
                <w:b/>
                <w:sz w:val="22"/>
                <w:szCs w:val="24"/>
              </w:rPr>
              <w:t>Total</w:t>
            </w:r>
          </w:p>
        </w:tc>
        <w:tc>
          <w:tcPr>
            <w:tcW w:w="719" w:type="pct"/>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704" w:type="pct"/>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705" w:type="pct"/>
          </w:tcPr>
          <w:p w:rsidR="00674E47" w:rsidRPr="0043096C" w:rsidRDefault="00674E47" w:rsidP="00674E47">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 w:val="22"/>
                <w:szCs w:val="24"/>
              </w:rPr>
            </w:pPr>
          </w:p>
        </w:tc>
        <w:tc>
          <w:tcPr>
            <w:tcW w:w="808"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r w:rsidRPr="0043096C">
              <w:rPr>
                <w:rFonts w:cs="Arial"/>
                <w:sz w:val="18"/>
                <w:szCs w:val="24"/>
              </w:rPr>
              <w:t>$ 2’080.000</w:t>
            </w:r>
          </w:p>
        </w:tc>
        <w:tc>
          <w:tcPr>
            <w:tcW w:w="474" w:type="pct"/>
            <w:vAlign w:val="center"/>
          </w:tcPr>
          <w:p w:rsidR="00674E47" w:rsidRPr="0043096C" w:rsidRDefault="00674E47" w:rsidP="00674E4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p>
        </w:tc>
        <w:tc>
          <w:tcPr>
            <w:tcW w:w="683" w:type="pct"/>
            <w:vAlign w:val="center"/>
          </w:tcPr>
          <w:p w:rsidR="00674E47" w:rsidRPr="0043096C" w:rsidRDefault="00674E47" w:rsidP="00674E47">
            <w:pPr>
              <w:keepNext/>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 w:val="18"/>
                <w:szCs w:val="24"/>
              </w:rPr>
            </w:pPr>
            <w:r w:rsidRPr="0043096C">
              <w:rPr>
                <w:rFonts w:cs="Arial"/>
                <w:sz w:val="18"/>
                <w:szCs w:val="24"/>
              </w:rPr>
              <w:t>$ 2’080.000</w:t>
            </w:r>
          </w:p>
        </w:tc>
      </w:tr>
    </w:tbl>
    <w:tbl>
      <w:tblPr>
        <w:tblStyle w:val="Listamedia2-nfasis2"/>
        <w:tblpPr w:leftFromText="141" w:rightFromText="141" w:vertAnchor="page" w:horzAnchor="margin" w:tblpY="9309"/>
        <w:tblW w:w="5000" w:type="pct"/>
        <w:tblLook w:val="04A0" w:firstRow="1" w:lastRow="0" w:firstColumn="1" w:lastColumn="0" w:noHBand="0" w:noVBand="1"/>
      </w:tblPr>
      <w:tblGrid>
        <w:gridCol w:w="1839"/>
        <w:gridCol w:w="1839"/>
        <w:gridCol w:w="1839"/>
        <w:gridCol w:w="1839"/>
        <w:gridCol w:w="1839"/>
      </w:tblGrid>
      <w:tr w:rsidR="00674E47" w:rsidTr="006B21B0">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5"/>
          </w:tcPr>
          <w:p w:rsidR="00674E47" w:rsidRDefault="00674E47" w:rsidP="006B21B0">
            <w:pPr>
              <w:autoSpaceDE w:val="0"/>
              <w:autoSpaceDN w:val="0"/>
              <w:adjustRightInd w:val="0"/>
              <w:jc w:val="center"/>
              <w:rPr>
                <w:rFonts w:cs="Arial"/>
                <w:b/>
              </w:rPr>
            </w:pPr>
            <w:bookmarkStart w:id="36" w:name="_GoBack"/>
            <w:bookmarkEnd w:id="36"/>
          </w:p>
          <w:p w:rsidR="00674E47" w:rsidRPr="00096CFE" w:rsidRDefault="00674E47" w:rsidP="006B21B0">
            <w:pPr>
              <w:autoSpaceDE w:val="0"/>
              <w:autoSpaceDN w:val="0"/>
              <w:adjustRightInd w:val="0"/>
              <w:jc w:val="center"/>
              <w:rPr>
                <w:rFonts w:cs="Arial"/>
                <w:b/>
              </w:rPr>
            </w:pPr>
            <w:r w:rsidRPr="00096CFE">
              <w:rPr>
                <w:rFonts w:cs="Arial"/>
                <w:b/>
              </w:rPr>
              <w:t>PRESUPUESTO GLOBAL DEL TRABAJO DE GRADO</w:t>
            </w:r>
          </w:p>
        </w:tc>
      </w:tr>
      <w:tr w:rsidR="00674E47" w:rsidTr="006B21B0">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674E47" w:rsidRPr="00096CFE" w:rsidRDefault="00674E47" w:rsidP="006B21B0">
            <w:pPr>
              <w:autoSpaceDE w:val="0"/>
              <w:autoSpaceDN w:val="0"/>
              <w:adjustRightInd w:val="0"/>
              <w:jc w:val="center"/>
              <w:rPr>
                <w:rFonts w:cs="Arial"/>
                <w:b/>
                <w:szCs w:val="24"/>
              </w:rPr>
            </w:pPr>
            <w:r w:rsidRPr="00096CFE">
              <w:rPr>
                <w:rFonts w:cs="Arial"/>
                <w:b/>
                <w:szCs w:val="24"/>
              </w:rPr>
              <w:t>RUBROS</w:t>
            </w:r>
          </w:p>
        </w:tc>
        <w:tc>
          <w:tcPr>
            <w:tcW w:w="3000" w:type="pct"/>
            <w:gridSpan w:val="3"/>
          </w:tcPr>
          <w:p w:rsidR="00674E47" w:rsidRPr="00096CFE" w:rsidRDefault="00674E47" w:rsidP="006B21B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FUNETE DE FINANCIACION</w:t>
            </w:r>
          </w:p>
        </w:tc>
        <w:tc>
          <w:tcPr>
            <w:tcW w:w="1000" w:type="pct"/>
          </w:tcPr>
          <w:p w:rsidR="00674E47" w:rsidRPr="00096CFE" w:rsidRDefault="00674E47" w:rsidP="006B21B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674E47" w:rsidTr="006B21B0">
        <w:trPr>
          <w:trHeight w:val="103"/>
        </w:trPr>
        <w:tc>
          <w:tcPr>
            <w:cnfStyle w:val="001000000000" w:firstRow="0" w:lastRow="0" w:firstColumn="1" w:lastColumn="0" w:oddVBand="0" w:evenVBand="0" w:oddHBand="0" w:evenHBand="0" w:firstRowFirstColumn="0" w:firstRowLastColumn="0" w:lastRowFirstColumn="0" w:lastRowLastColumn="0"/>
            <w:tcW w:w="1000" w:type="pct"/>
          </w:tcPr>
          <w:p w:rsidR="00674E47" w:rsidRDefault="00674E47" w:rsidP="006B21B0">
            <w:pPr>
              <w:autoSpaceDE w:val="0"/>
              <w:autoSpaceDN w:val="0"/>
              <w:adjustRightInd w:val="0"/>
              <w:jc w:val="center"/>
              <w:rPr>
                <w:rFonts w:cs="Arial"/>
                <w:szCs w:val="24"/>
              </w:rPr>
            </w:pPr>
          </w:p>
        </w:tc>
        <w:tc>
          <w:tcPr>
            <w:tcW w:w="1000" w:type="pct"/>
          </w:tcPr>
          <w:p w:rsidR="00674E47" w:rsidRPr="00096CFE" w:rsidRDefault="00674E47" w:rsidP="006B21B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000" w:type="pct"/>
          </w:tcPr>
          <w:p w:rsidR="00674E47" w:rsidRPr="00096CFE" w:rsidRDefault="00674E47" w:rsidP="006B21B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000" w:type="pct"/>
          </w:tcPr>
          <w:p w:rsidR="00674E47" w:rsidRPr="00096CFE" w:rsidRDefault="00674E47" w:rsidP="006B21B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000" w:type="pct"/>
            <w:shd w:val="clear" w:color="auto" w:fill="EFD3D2" w:themeFill="accent2" w:themeFillTint="3F"/>
          </w:tcPr>
          <w:p w:rsidR="00674E47" w:rsidRDefault="00674E47" w:rsidP="006B21B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674E47" w:rsidTr="006B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674E47" w:rsidRDefault="00674E47" w:rsidP="006B21B0">
            <w:pPr>
              <w:autoSpaceDE w:val="0"/>
              <w:autoSpaceDN w:val="0"/>
              <w:adjustRightInd w:val="0"/>
              <w:jc w:val="center"/>
              <w:rPr>
                <w:rFonts w:cs="Arial"/>
                <w:szCs w:val="24"/>
              </w:rPr>
            </w:pPr>
            <w:r>
              <w:rPr>
                <w:rFonts w:cs="Arial"/>
                <w:szCs w:val="24"/>
              </w:rPr>
              <w:t>Personal</w:t>
            </w: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$ 2’080.000</w:t>
            </w: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$ 2’080.000</w:t>
            </w:r>
          </w:p>
        </w:tc>
      </w:tr>
      <w:tr w:rsidR="00674E47" w:rsidTr="006B21B0">
        <w:tc>
          <w:tcPr>
            <w:cnfStyle w:val="001000000000" w:firstRow="0" w:lastRow="0" w:firstColumn="1" w:lastColumn="0" w:oddVBand="0" w:evenVBand="0" w:oddHBand="0" w:evenHBand="0" w:firstRowFirstColumn="0" w:firstRowLastColumn="0" w:lastRowFirstColumn="0" w:lastRowLastColumn="0"/>
            <w:tcW w:w="1000" w:type="pct"/>
          </w:tcPr>
          <w:p w:rsidR="00674E47" w:rsidRDefault="00674E47" w:rsidP="006B21B0">
            <w:pPr>
              <w:autoSpaceDE w:val="0"/>
              <w:autoSpaceDN w:val="0"/>
              <w:adjustRightInd w:val="0"/>
              <w:jc w:val="center"/>
              <w:rPr>
                <w:rFonts w:cs="Arial"/>
                <w:szCs w:val="24"/>
              </w:rPr>
            </w:pPr>
            <w:r>
              <w:rPr>
                <w:rFonts w:cs="Arial"/>
                <w:szCs w:val="24"/>
              </w:rPr>
              <w:t>Materiales</w:t>
            </w:r>
          </w:p>
        </w:tc>
        <w:tc>
          <w:tcPr>
            <w:tcW w:w="1000" w:type="pct"/>
          </w:tcPr>
          <w:p w:rsidR="00674E47" w:rsidRDefault="00674E47" w:rsidP="006B21B0">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c>
          <w:tcPr>
            <w:tcW w:w="1000" w:type="pct"/>
          </w:tcPr>
          <w:p w:rsidR="00674E47" w:rsidRDefault="00674E47" w:rsidP="006B21B0">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674E47" w:rsidRDefault="00674E47" w:rsidP="006B21B0">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674E47" w:rsidRDefault="00674E47" w:rsidP="006B21B0">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r>
      <w:tr w:rsidR="00674E47" w:rsidTr="006B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674E47" w:rsidRDefault="00674E47" w:rsidP="006B21B0">
            <w:pPr>
              <w:autoSpaceDE w:val="0"/>
              <w:autoSpaceDN w:val="0"/>
              <w:adjustRightInd w:val="0"/>
              <w:jc w:val="center"/>
              <w:rPr>
                <w:rFonts w:cs="Arial"/>
                <w:szCs w:val="24"/>
              </w:rPr>
            </w:pPr>
            <w:r>
              <w:rPr>
                <w:rFonts w:cs="Arial"/>
                <w:szCs w:val="24"/>
              </w:rPr>
              <w:t xml:space="preserve">Equipos </w:t>
            </w: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$ 800.000</w:t>
            </w: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$3’400.000</w:t>
            </w: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674E47" w:rsidRDefault="00674E47" w:rsidP="006B21B0">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$ 4’200.000</w:t>
            </w:r>
          </w:p>
        </w:tc>
      </w:tr>
      <w:tr w:rsidR="00674E47" w:rsidTr="006B21B0">
        <w:tc>
          <w:tcPr>
            <w:cnfStyle w:val="001000000000" w:firstRow="0" w:lastRow="0" w:firstColumn="1" w:lastColumn="0" w:oddVBand="0" w:evenVBand="0" w:oddHBand="0" w:evenHBand="0" w:firstRowFirstColumn="0" w:firstRowLastColumn="0" w:lastRowFirstColumn="0" w:lastRowLastColumn="0"/>
            <w:tcW w:w="1000" w:type="pct"/>
          </w:tcPr>
          <w:p w:rsidR="00674E47" w:rsidRPr="00096CFE" w:rsidRDefault="00674E47" w:rsidP="006B21B0">
            <w:pPr>
              <w:autoSpaceDE w:val="0"/>
              <w:autoSpaceDN w:val="0"/>
              <w:adjustRightInd w:val="0"/>
              <w:jc w:val="center"/>
              <w:rPr>
                <w:rFonts w:cs="Arial"/>
                <w:b/>
                <w:szCs w:val="24"/>
              </w:rPr>
            </w:pPr>
            <w:r w:rsidRPr="00096CFE">
              <w:rPr>
                <w:rFonts w:cs="Arial"/>
                <w:b/>
                <w:szCs w:val="24"/>
              </w:rPr>
              <w:t>Total</w:t>
            </w:r>
          </w:p>
        </w:tc>
        <w:tc>
          <w:tcPr>
            <w:tcW w:w="1000" w:type="pct"/>
          </w:tcPr>
          <w:p w:rsidR="00674E47" w:rsidRDefault="00674E47" w:rsidP="006B21B0">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$ 927.500</w:t>
            </w:r>
          </w:p>
        </w:tc>
        <w:tc>
          <w:tcPr>
            <w:tcW w:w="1000" w:type="pct"/>
          </w:tcPr>
          <w:p w:rsidR="00674E47" w:rsidRDefault="00674E47" w:rsidP="006B21B0">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$ 5’480.000</w:t>
            </w:r>
          </w:p>
        </w:tc>
        <w:tc>
          <w:tcPr>
            <w:tcW w:w="1000" w:type="pct"/>
          </w:tcPr>
          <w:p w:rsidR="00674E47" w:rsidRDefault="00674E47" w:rsidP="006B21B0">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674E47" w:rsidRDefault="00674E47" w:rsidP="006B21B0">
            <w:pPr>
              <w:keepNext/>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$ 6’307.500</w:t>
            </w:r>
          </w:p>
        </w:tc>
      </w:tr>
    </w:tbl>
    <w:p w:rsidR="00674E47" w:rsidRDefault="00674E47" w:rsidP="00674E47">
      <w:pPr>
        <w:pStyle w:val="Epgrafe"/>
        <w:jc w:val="center"/>
        <w:rPr>
          <w:b w:val="0"/>
          <w:color w:val="auto"/>
        </w:rPr>
      </w:pPr>
      <w:bookmarkStart w:id="37" w:name="_Toc405129882"/>
      <w:r w:rsidRPr="00674E47">
        <w:rPr>
          <w:color w:val="auto"/>
        </w:rPr>
        <w:t xml:space="preserve">Tabla </w:t>
      </w:r>
      <w:r w:rsidRPr="00674E47">
        <w:rPr>
          <w:color w:val="auto"/>
        </w:rPr>
        <w:fldChar w:fldCharType="begin"/>
      </w:r>
      <w:r w:rsidRPr="00674E47">
        <w:rPr>
          <w:color w:val="auto"/>
        </w:rPr>
        <w:instrText xml:space="preserve"> SEQ Tabla \* ARABIC </w:instrText>
      </w:r>
      <w:r w:rsidRPr="00674E47">
        <w:rPr>
          <w:color w:val="auto"/>
        </w:rPr>
        <w:fldChar w:fldCharType="separate"/>
      </w:r>
      <w:r w:rsidR="00FC3B9E">
        <w:rPr>
          <w:noProof/>
          <w:color w:val="auto"/>
        </w:rPr>
        <w:t>2</w:t>
      </w:r>
      <w:r w:rsidRPr="00674E47">
        <w:rPr>
          <w:color w:val="auto"/>
        </w:rPr>
        <w:fldChar w:fldCharType="end"/>
      </w:r>
      <w:r w:rsidRPr="00674E47">
        <w:rPr>
          <w:color w:val="auto"/>
        </w:rPr>
        <w:t xml:space="preserve">. </w:t>
      </w:r>
      <w:r w:rsidRPr="00674E47">
        <w:rPr>
          <w:b w:val="0"/>
          <w:color w:val="auto"/>
        </w:rPr>
        <w:t>Descripción de los gastos de personal.</w:t>
      </w:r>
      <w:bookmarkEnd w:id="37"/>
    </w:p>
    <w:p w:rsidR="00674E47" w:rsidRDefault="00674E47" w:rsidP="00674E47">
      <w:pPr>
        <w:pStyle w:val="Epgrafe"/>
        <w:jc w:val="center"/>
      </w:pPr>
    </w:p>
    <w:p w:rsidR="00674E47" w:rsidRPr="00FC3B9E" w:rsidRDefault="00674E47" w:rsidP="00674E47">
      <w:pPr>
        <w:pStyle w:val="Epgrafe"/>
        <w:jc w:val="center"/>
        <w:rPr>
          <w:b w:val="0"/>
          <w:color w:val="auto"/>
        </w:rPr>
      </w:pPr>
      <w:bookmarkStart w:id="38" w:name="_Toc405129883"/>
      <w:r w:rsidRPr="00FC3B9E">
        <w:rPr>
          <w:color w:val="auto"/>
        </w:rPr>
        <w:t xml:space="preserve">Tabla </w:t>
      </w:r>
      <w:r w:rsidRPr="00FC3B9E">
        <w:rPr>
          <w:color w:val="auto"/>
        </w:rPr>
        <w:fldChar w:fldCharType="begin"/>
      </w:r>
      <w:r w:rsidRPr="00FC3B9E">
        <w:rPr>
          <w:color w:val="auto"/>
        </w:rPr>
        <w:instrText xml:space="preserve"> SEQ Tabla \* ARABIC </w:instrText>
      </w:r>
      <w:r w:rsidRPr="00FC3B9E">
        <w:rPr>
          <w:color w:val="auto"/>
        </w:rPr>
        <w:fldChar w:fldCharType="separate"/>
      </w:r>
      <w:r w:rsidR="00FC3B9E">
        <w:rPr>
          <w:noProof/>
          <w:color w:val="auto"/>
        </w:rPr>
        <w:t>3</w:t>
      </w:r>
      <w:r w:rsidRPr="00FC3B9E">
        <w:rPr>
          <w:color w:val="auto"/>
        </w:rPr>
        <w:fldChar w:fldCharType="end"/>
      </w:r>
      <w:r w:rsidRPr="00FC3B9E">
        <w:rPr>
          <w:color w:val="auto"/>
        </w:rPr>
        <w:t xml:space="preserve">. </w:t>
      </w:r>
      <w:r w:rsidRPr="00FC3B9E">
        <w:rPr>
          <w:b w:val="0"/>
          <w:color w:val="auto"/>
        </w:rPr>
        <w:t>Presupuesto global del trabajo de grado.</w:t>
      </w:r>
      <w:bookmarkEnd w:id="38"/>
    </w:p>
    <w:p w:rsidR="00674E47" w:rsidRDefault="00674E47" w:rsidP="00674E47"/>
    <w:p w:rsidR="00FC3B9E" w:rsidRDefault="00FC3B9E" w:rsidP="00674E47"/>
    <w:p w:rsidR="00FC3B9E" w:rsidRDefault="00FC3B9E" w:rsidP="00674E47"/>
    <w:p w:rsidR="00FC3B9E" w:rsidRDefault="00FC3B9E" w:rsidP="00674E47"/>
    <w:p w:rsidR="00FC3B9E" w:rsidRDefault="00FC3B9E" w:rsidP="00674E47"/>
    <w:tbl>
      <w:tblPr>
        <w:tblStyle w:val="Listamedia2-nfasis2"/>
        <w:tblW w:w="5000" w:type="pct"/>
        <w:tblLook w:val="04A0" w:firstRow="1" w:lastRow="0" w:firstColumn="1" w:lastColumn="0" w:noHBand="0" w:noVBand="1"/>
      </w:tblPr>
      <w:tblGrid>
        <w:gridCol w:w="1839"/>
        <w:gridCol w:w="1839"/>
        <w:gridCol w:w="1839"/>
        <w:gridCol w:w="1839"/>
        <w:gridCol w:w="1839"/>
      </w:tblGrid>
      <w:tr w:rsidR="00FC3B9E" w:rsidTr="00A907EE">
        <w:trPr>
          <w:cnfStyle w:val="100000000000" w:firstRow="1" w:lastRow="0" w:firstColumn="0" w:lastColumn="0" w:oddVBand="0" w:evenVBand="0" w:oddHBand="0" w:evenHBand="0" w:firstRowFirstColumn="0" w:firstRowLastColumn="0" w:lastRowFirstColumn="0" w:lastRowLastColumn="0"/>
          <w:trHeight w:val="104"/>
        </w:trPr>
        <w:tc>
          <w:tcPr>
            <w:cnfStyle w:val="001000000100" w:firstRow="0" w:lastRow="0" w:firstColumn="1" w:lastColumn="0" w:oddVBand="0" w:evenVBand="0" w:oddHBand="0" w:evenHBand="0" w:firstRowFirstColumn="1" w:firstRowLastColumn="0" w:lastRowFirstColumn="0" w:lastRowLastColumn="0"/>
            <w:tcW w:w="5000" w:type="pct"/>
            <w:gridSpan w:val="5"/>
          </w:tcPr>
          <w:p w:rsidR="00FC3B9E" w:rsidRPr="00096CFE" w:rsidRDefault="00FC3B9E" w:rsidP="00A907EE">
            <w:pPr>
              <w:autoSpaceDE w:val="0"/>
              <w:autoSpaceDN w:val="0"/>
              <w:adjustRightInd w:val="0"/>
              <w:jc w:val="center"/>
              <w:rPr>
                <w:rFonts w:cs="Arial"/>
                <w:b/>
              </w:rPr>
            </w:pPr>
            <w:r>
              <w:rPr>
                <w:rFonts w:cs="Arial"/>
                <w:b/>
              </w:rPr>
              <w:t>DESCRIPCION DE MATERIALES</w:t>
            </w:r>
          </w:p>
        </w:tc>
      </w:tr>
      <w:tr w:rsidR="00FC3B9E" w:rsidTr="00A907EE">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000" w:type="pct"/>
            <w:vMerge w:val="restart"/>
          </w:tcPr>
          <w:p w:rsidR="00FC3B9E" w:rsidRPr="00096CFE" w:rsidRDefault="00FC3B9E" w:rsidP="00A907EE">
            <w:pPr>
              <w:autoSpaceDE w:val="0"/>
              <w:autoSpaceDN w:val="0"/>
              <w:adjustRightInd w:val="0"/>
              <w:jc w:val="center"/>
              <w:rPr>
                <w:rFonts w:cs="Arial"/>
                <w:b/>
                <w:szCs w:val="24"/>
              </w:rPr>
            </w:pPr>
            <w:r w:rsidRPr="00096CFE">
              <w:rPr>
                <w:rFonts w:cs="Arial"/>
                <w:b/>
                <w:szCs w:val="24"/>
              </w:rPr>
              <w:t>MATERIAL</w:t>
            </w:r>
          </w:p>
        </w:tc>
        <w:tc>
          <w:tcPr>
            <w:tcW w:w="3000" w:type="pct"/>
            <w:gridSpan w:val="3"/>
          </w:tcPr>
          <w:p w:rsidR="00FC3B9E" w:rsidRPr="00096CFE" w:rsidRDefault="00FC3B9E" w:rsidP="00A907E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FUENTE DE FINANCIACION</w:t>
            </w:r>
          </w:p>
        </w:tc>
        <w:tc>
          <w:tcPr>
            <w:tcW w:w="1000" w:type="pct"/>
            <w:vMerge w:val="restart"/>
          </w:tcPr>
          <w:p w:rsidR="00FC3B9E" w:rsidRPr="00096CFE" w:rsidRDefault="00FC3B9E" w:rsidP="00A907E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096CFE">
              <w:rPr>
                <w:rFonts w:cs="Arial"/>
                <w:b/>
                <w:szCs w:val="24"/>
              </w:rPr>
              <w:t>TOTAL</w:t>
            </w:r>
          </w:p>
        </w:tc>
      </w:tr>
      <w:tr w:rsidR="00FC3B9E" w:rsidTr="00A907EE">
        <w:trPr>
          <w:trHeight w:val="103"/>
        </w:trPr>
        <w:tc>
          <w:tcPr>
            <w:cnfStyle w:val="001000000000" w:firstRow="0" w:lastRow="0" w:firstColumn="1" w:lastColumn="0" w:oddVBand="0" w:evenVBand="0" w:oddHBand="0" w:evenHBand="0" w:firstRowFirstColumn="0" w:firstRowLastColumn="0" w:lastRowFirstColumn="0" w:lastRowLastColumn="0"/>
            <w:tcW w:w="1000" w:type="pct"/>
            <w:vMerge/>
          </w:tcPr>
          <w:p w:rsidR="00FC3B9E" w:rsidRDefault="00FC3B9E" w:rsidP="00A907EE">
            <w:pPr>
              <w:autoSpaceDE w:val="0"/>
              <w:autoSpaceDN w:val="0"/>
              <w:adjustRightInd w:val="0"/>
              <w:jc w:val="center"/>
              <w:rPr>
                <w:rFonts w:cs="Arial"/>
                <w:szCs w:val="24"/>
              </w:rPr>
            </w:pPr>
          </w:p>
        </w:tc>
        <w:tc>
          <w:tcPr>
            <w:tcW w:w="1000" w:type="pct"/>
          </w:tcPr>
          <w:p w:rsidR="00FC3B9E" w:rsidRPr="00096CFE" w:rsidRDefault="00FC3B9E" w:rsidP="00A907E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Estudiante</w:t>
            </w:r>
          </w:p>
        </w:tc>
        <w:tc>
          <w:tcPr>
            <w:tcW w:w="1000" w:type="pct"/>
          </w:tcPr>
          <w:p w:rsidR="00FC3B9E" w:rsidRPr="00096CFE" w:rsidRDefault="00FC3B9E" w:rsidP="00A907E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UFPS</w:t>
            </w:r>
          </w:p>
        </w:tc>
        <w:tc>
          <w:tcPr>
            <w:tcW w:w="1000" w:type="pct"/>
          </w:tcPr>
          <w:p w:rsidR="00FC3B9E" w:rsidRPr="00096CFE" w:rsidRDefault="00FC3B9E" w:rsidP="00A907E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b/>
                <w:szCs w:val="24"/>
              </w:rPr>
            </w:pPr>
            <w:r w:rsidRPr="00096CFE">
              <w:rPr>
                <w:rFonts w:cs="Arial"/>
                <w:b/>
                <w:szCs w:val="24"/>
              </w:rPr>
              <w:t>Externa</w:t>
            </w:r>
          </w:p>
        </w:tc>
        <w:tc>
          <w:tcPr>
            <w:tcW w:w="1000" w:type="pct"/>
            <w:vMerge/>
          </w:tcPr>
          <w:p w:rsidR="00FC3B9E" w:rsidRDefault="00FC3B9E" w:rsidP="00A907E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szCs w:val="24"/>
              </w:rPr>
            </w:pPr>
          </w:p>
        </w:tc>
      </w:tr>
      <w:tr w:rsidR="00FC3B9E" w:rsidTr="00A9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FC3B9E" w:rsidRDefault="00FC3B9E" w:rsidP="00A907EE">
            <w:pPr>
              <w:autoSpaceDE w:val="0"/>
              <w:autoSpaceDN w:val="0"/>
              <w:adjustRightInd w:val="0"/>
              <w:jc w:val="center"/>
              <w:rPr>
                <w:rFonts w:cs="Arial"/>
                <w:szCs w:val="24"/>
              </w:rPr>
            </w:pPr>
            <w:r>
              <w:rPr>
                <w:rFonts w:cs="Arial"/>
                <w:szCs w:val="24"/>
              </w:rPr>
              <w:t xml:space="preserve">Resma </w:t>
            </w:r>
            <w:proofErr w:type="spellStart"/>
            <w:r>
              <w:rPr>
                <w:rFonts w:cs="Arial"/>
                <w:szCs w:val="24"/>
              </w:rPr>
              <w:t>tam</w:t>
            </w:r>
            <w:proofErr w:type="spellEnd"/>
            <w:r>
              <w:rPr>
                <w:rFonts w:cs="Arial"/>
                <w:szCs w:val="24"/>
              </w:rPr>
              <w:t>. carta</w:t>
            </w: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$ 40.0000</w:t>
            </w: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40.000</w:t>
            </w:r>
          </w:p>
        </w:tc>
      </w:tr>
      <w:tr w:rsidR="00FC3B9E" w:rsidTr="00A907EE">
        <w:tc>
          <w:tcPr>
            <w:cnfStyle w:val="001000000000" w:firstRow="0" w:lastRow="0" w:firstColumn="1" w:lastColumn="0" w:oddVBand="0" w:evenVBand="0" w:oddHBand="0" w:evenHBand="0" w:firstRowFirstColumn="0" w:firstRowLastColumn="0" w:lastRowFirstColumn="0" w:lastRowLastColumn="0"/>
            <w:tcW w:w="1000" w:type="pct"/>
          </w:tcPr>
          <w:p w:rsidR="00FC3B9E" w:rsidRDefault="00FC3B9E" w:rsidP="00A907EE">
            <w:pPr>
              <w:autoSpaceDE w:val="0"/>
              <w:autoSpaceDN w:val="0"/>
              <w:adjustRightInd w:val="0"/>
              <w:jc w:val="center"/>
              <w:rPr>
                <w:rFonts w:cs="Arial"/>
                <w:szCs w:val="24"/>
              </w:rPr>
            </w:pPr>
            <w:r>
              <w:rPr>
                <w:rFonts w:cs="Arial"/>
                <w:szCs w:val="24"/>
              </w:rPr>
              <w:t>Tinta impresora</w:t>
            </w:r>
          </w:p>
        </w:tc>
        <w:tc>
          <w:tcPr>
            <w:tcW w:w="1000" w:type="pct"/>
          </w:tcPr>
          <w:p w:rsidR="00FC3B9E" w:rsidRDefault="00FC3B9E" w:rsidP="00A907E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$ 80.000</w:t>
            </w:r>
          </w:p>
        </w:tc>
        <w:tc>
          <w:tcPr>
            <w:tcW w:w="1000" w:type="pct"/>
          </w:tcPr>
          <w:p w:rsidR="00FC3B9E" w:rsidRDefault="00FC3B9E" w:rsidP="00A907E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FC3B9E" w:rsidRDefault="00FC3B9E" w:rsidP="00A907E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FC3B9E" w:rsidRDefault="00FC3B9E" w:rsidP="00A907E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80.000</w:t>
            </w:r>
          </w:p>
        </w:tc>
      </w:tr>
      <w:tr w:rsidR="00FC3B9E" w:rsidTr="00A9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shd w:val="clear" w:color="auto" w:fill="EFD3D2"/>
          </w:tcPr>
          <w:p w:rsidR="00FC3B9E" w:rsidRDefault="00FC3B9E" w:rsidP="00A907EE">
            <w:pPr>
              <w:autoSpaceDE w:val="0"/>
              <w:autoSpaceDN w:val="0"/>
              <w:adjustRightInd w:val="0"/>
              <w:jc w:val="center"/>
              <w:rPr>
                <w:rFonts w:cs="Arial"/>
                <w:szCs w:val="24"/>
              </w:rPr>
            </w:pPr>
            <w:r>
              <w:rPr>
                <w:rFonts w:cs="Arial"/>
                <w:szCs w:val="24"/>
              </w:rPr>
              <w:t xml:space="preserve">Carpetas de presentación </w:t>
            </w: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$ 7.500</w:t>
            </w: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p>
        </w:tc>
        <w:tc>
          <w:tcPr>
            <w:tcW w:w="1000" w:type="pct"/>
          </w:tcPr>
          <w:p w:rsidR="00FC3B9E" w:rsidRDefault="00FC3B9E" w:rsidP="00A907EE">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7.500</w:t>
            </w:r>
          </w:p>
        </w:tc>
      </w:tr>
      <w:tr w:rsidR="00FC3B9E" w:rsidTr="00A907EE">
        <w:tc>
          <w:tcPr>
            <w:cnfStyle w:val="001000000000" w:firstRow="0" w:lastRow="0" w:firstColumn="1" w:lastColumn="0" w:oddVBand="0" w:evenVBand="0" w:oddHBand="0" w:evenHBand="0" w:firstRowFirstColumn="0" w:firstRowLastColumn="0" w:lastRowFirstColumn="0" w:lastRowLastColumn="0"/>
            <w:tcW w:w="1000" w:type="pct"/>
          </w:tcPr>
          <w:p w:rsidR="00FC3B9E" w:rsidRPr="00096CFE" w:rsidRDefault="00FC3B9E" w:rsidP="00A907EE">
            <w:pPr>
              <w:autoSpaceDE w:val="0"/>
              <w:autoSpaceDN w:val="0"/>
              <w:adjustRightInd w:val="0"/>
              <w:jc w:val="center"/>
              <w:rPr>
                <w:rFonts w:cs="Arial"/>
                <w:b/>
                <w:szCs w:val="24"/>
              </w:rPr>
            </w:pPr>
            <w:r w:rsidRPr="00096CFE">
              <w:rPr>
                <w:rFonts w:cs="Arial"/>
                <w:b/>
                <w:szCs w:val="24"/>
              </w:rPr>
              <w:t>Total</w:t>
            </w:r>
          </w:p>
        </w:tc>
        <w:tc>
          <w:tcPr>
            <w:tcW w:w="1000" w:type="pct"/>
          </w:tcPr>
          <w:p w:rsidR="00FC3B9E" w:rsidRDefault="00FC3B9E" w:rsidP="00A907E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c>
          <w:tcPr>
            <w:tcW w:w="1000" w:type="pct"/>
          </w:tcPr>
          <w:p w:rsidR="00FC3B9E" w:rsidRDefault="00FC3B9E" w:rsidP="00A907E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FC3B9E" w:rsidRDefault="00FC3B9E" w:rsidP="00A907EE">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p>
        </w:tc>
        <w:tc>
          <w:tcPr>
            <w:tcW w:w="1000" w:type="pct"/>
          </w:tcPr>
          <w:p w:rsidR="00FC3B9E" w:rsidRDefault="00FC3B9E" w:rsidP="00A907EE">
            <w:pPr>
              <w:keepNext/>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$ 127.500</w:t>
            </w:r>
          </w:p>
        </w:tc>
      </w:tr>
    </w:tbl>
    <w:p w:rsidR="00FC3B9E" w:rsidRPr="00FC3B9E" w:rsidRDefault="00FC3B9E" w:rsidP="00FC3B9E">
      <w:pPr>
        <w:pStyle w:val="Epgrafe"/>
        <w:jc w:val="center"/>
        <w:rPr>
          <w:b w:val="0"/>
        </w:rPr>
      </w:pPr>
      <w:bookmarkStart w:id="39" w:name="_Toc405129884"/>
      <w:r w:rsidRPr="00FC3B9E">
        <w:rPr>
          <w:color w:val="auto"/>
        </w:rPr>
        <w:t xml:space="preserve">Tabla </w:t>
      </w:r>
      <w:r w:rsidRPr="00FC3B9E">
        <w:rPr>
          <w:color w:val="auto"/>
        </w:rPr>
        <w:fldChar w:fldCharType="begin"/>
      </w:r>
      <w:r w:rsidRPr="00FC3B9E">
        <w:rPr>
          <w:color w:val="auto"/>
        </w:rPr>
        <w:instrText xml:space="preserve"> SEQ Tabla \* ARABIC </w:instrText>
      </w:r>
      <w:r w:rsidRPr="00FC3B9E">
        <w:rPr>
          <w:color w:val="auto"/>
        </w:rPr>
        <w:fldChar w:fldCharType="separate"/>
      </w:r>
      <w:r w:rsidRPr="00FC3B9E">
        <w:rPr>
          <w:noProof/>
          <w:color w:val="auto"/>
        </w:rPr>
        <w:t>4</w:t>
      </w:r>
      <w:r w:rsidRPr="00FC3B9E">
        <w:rPr>
          <w:color w:val="auto"/>
        </w:rPr>
        <w:fldChar w:fldCharType="end"/>
      </w:r>
      <w:r w:rsidRPr="00FC3B9E">
        <w:rPr>
          <w:color w:val="auto"/>
        </w:rPr>
        <w:t xml:space="preserve">. </w:t>
      </w:r>
      <w:r w:rsidRPr="00FC3B9E">
        <w:rPr>
          <w:b w:val="0"/>
          <w:color w:val="auto"/>
        </w:rPr>
        <w:t>Descripción de materiales.</w:t>
      </w:r>
      <w:bookmarkEnd w:id="39"/>
    </w:p>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Default="00FC3B9E" w:rsidP="00674E47"/>
    <w:p w:rsidR="00FC3B9E" w:rsidRPr="00674E47" w:rsidRDefault="00FC3B9E" w:rsidP="00674E47"/>
    <w:bookmarkStart w:id="40" w:name="_Toc405126982" w:displacedByCustomXml="next"/>
    <w:sdt>
      <w:sdtPr>
        <w:rPr>
          <w:rFonts w:eastAsiaTheme="minorEastAsia" w:cstheme="minorBidi"/>
          <w:b w:val="0"/>
          <w:bCs w:val="0"/>
          <w:kern w:val="0"/>
          <w:szCs w:val="22"/>
          <w:lang w:val="es-CO"/>
        </w:rPr>
        <w:id w:val="1159962405"/>
        <w:docPartObj>
          <w:docPartGallery w:val="Bibliographies"/>
          <w:docPartUnique/>
        </w:docPartObj>
      </w:sdtPr>
      <w:sdtContent>
        <w:p w:rsidR="00962AB8" w:rsidRDefault="00962AB8" w:rsidP="006E7E11">
          <w:pPr>
            <w:pStyle w:val="titulo2"/>
          </w:pPr>
          <w:r>
            <w:t>B</w:t>
          </w:r>
          <w:r w:rsidR="006E7E11">
            <w:t>IBLIOGRAFIA</w:t>
          </w:r>
          <w:bookmarkEnd w:id="40"/>
        </w:p>
        <w:p w:rsidR="006E7E11" w:rsidRDefault="006E7E11" w:rsidP="004F6218">
          <w:pPr>
            <w:pStyle w:val="titulo2"/>
          </w:pPr>
        </w:p>
        <w:p w:rsidR="006E7E11" w:rsidRDefault="006E7E11" w:rsidP="006E7E11">
          <w:pPr>
            <w:pStyle w:val="titulo2"/>
          </w:pPr>
        </w:p>
        <w:p w:rsidR="006E7E11" w:rsidRDefault="006E7E11" w:rsidP="006E7E11">
          <w:pPr>
            <w:pStyle w:val="titulo2"/>
          </w:pPr>
        </w:p>
        <w:p w:rsidR="006E7E11" w:rsidRDefault="006E7E11" w:rsidP="006E7E11">
          <w:pPr>
            <w:pStyle w:val="titulo2"/>
          </w:pPr>
        </w:p>
        <w:sdt>
          <w:sdtPr>
            <w:id w:val="111145805"/>
            <w:bibliography/>
          </w:sdtPr>
          <w:sdtContent>
            <w:p w:rsidR="004F6218" w:rsidRDefault="00962AB8" w:rsidP="004F6218">
              <w:pPr>
                <w:pStyle w:val="Bibliografa"/>
                <w:rPr>
                  <w:noProof/>
                  <w:vanish/>
                </w:rPr>
              </w:pPr>
              <w:r>
                <w:fldChar w:fldCharType="begin"/>
              </w:r>
              <w:r>
                <w:instrText>BIBLIOGRAPHY</w:instrText>
              </w:r>
              <w:r>
                <w:fldChar w:fldCharType="separate"/>
              </w:r>
              <w:r w:rsidR="004F6218">
                <w:rPr>
                  <w:noProof/>
                  <w:vanish/>
                </w:rPr>
                <w:t>x</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2"/>
                <w:gridCol w:w="8457"/>
              </w:tblGrid>
              <w:tr w:rsidR="004F6218" w:rsidTr="00DC561D">
                <w:trPr>
                  <w:tblCellSpacing w:w="15" w:type="dxa"/>
                </w:trPr>
                <w:tc>
                  <w:tcPr>
                    <w:tcW w:w="313" w:type="pct"/>
                    <w:hideMark/>
                  </w:tcPr>
                  <w:p w:rsidR="004F6218" w:rsidRDefault="004F6218">
                    <w:pPr>
                      <w:pStyle w:val="Bibliografa"/>
                      <w:jc w:val="right"/>
                      <w:rPr>
                        <w:noProof/>
                      </w:rPr>
                    </w:pPr>
                    <w:r>
                      <w:rPr>
                        <w:noProof/>
                      </w:rPr>
                      <w:t>[1]</w:t>
                    </w:r>
                  </w:p>
                </w:tc>
                <w:tc>
                  <w:tcPr>
                    <w:tcW w:w="4638" w:type="pct"/>
                    <w:hideMark/>
                  </w:tcPr>
                  <w:p w:rsidR="004F6218" w:rsidRDefault="004F6218">
                    <w:pPr>
                      <w:pStyle w:val="Bibliografa"/>
                      <w:rPr>
                        <w:noProof/>
                      </w:rPr>
                    </w:pPr>
                    <w:r>
                      <w:rPr>
                        <w:noProof/>
                      </w:rPr>
                      <w:t xml:space="preserve">Txon. (2007, June) Wikipedia. [Online]. </w:t>
                    </w:r>
                    <w:hyperlink r:id="rId11" w:history="1">
                      <w:r>
                        <w:rPr>
                          <w:rStyle w:val="Hipervnculo"/>
                          <w:noProof/>
                        </w:rPr>
                        <w:t>http://es.wikipedia.org/wiki/Sandboxie</w:t>
                      </w:r>
                    </w:hyperlink>
                  </w:p>
                </w:tc>
              </w:tr>
              <w:tr w:rsidR="004F6218" w:rsidRPr="004F6218" w:rsidTr="00DC561D">
                <w:trPr>
                  <w:tblCellSpacing w:w="15" w:type="dxa"/>
                </w:trPr>
                <w:tc>
                  <w:tcPr>
                    <w:tcW w:w="313" w:type="pct"/>
                    <w:hideMark/>
                  </w:tcPr>
                  <w:p w:rsidR="004F6218" w:rsidRDefault="004F6218">
                    <w:pPr>
                      <w:pStyle w:val="Bibliografa"/>
                      <w:jc w:val="right"/>
                      <w:rPr>
                        <w:noProof/>
                      </w:rPr>
                    </w:pPr>
                    <w:bookmarkStart w:id="41" w:name="Mur09"/>
                    <w:r>
                      <w:rPr>
                        <w:noProof/>
                      </w:rPr>
                      <w:t>[2]</w:t>
                    </w:r>
                    <w:bookmarkEnd w:id="41"/>
                  </w:p>
                </w:tc>
                <w:tc>
                  <w:tcPr>
                    <w:tcW w:w="4638" w:type="pct"/>
                    <w:hideMark/>
                  </w:tcPr>
                  <w:p w:rsidR="004F6218" w:rsidRPr="004F6218" w:rsidRDefault="004F6218">
                    <w:pPr>
                      <w:pStyle w:val="Bibliografa"/>
                      <w:rPr>
                        <w:noProof/>
                        <w:lang w:val="en-US"/>
                      </w:rPr>
                    </w:pPr>
                    <w:r w:rsidRPr="004F6218">
                      <w:rPr>
                        <w:noProof/>
                        <w:lang w:val="en-US"/>
                      </w:rPr>
                      <w:t xml:space="preserve">Muro Bot. (2009, Feb.) Wikipedia. [Online]. </w:t>
                    </w:r>
                    <w:hyperlink r:id="rId12" w:history="1">
                      <w:r w:rsidRPr="004F6218">
                        <w:rPr>
                          <w:rStyle w:val="Hipervnculo"/>
                          <w:noProof/>
                          <w:lang w:val="en-US"/>
                        </w:rPr>
                        <w:t>http://es.wikipedia.org/wiki/Google_Sandbox</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[3]</w:t>
                    </w:r>
                  </w:p>
                </w:tc>
                <w:tc>
                  <w:tcPr>
                    <w:tcW w:w="4638" w:type="pct"/>
                    <w:hideMark/>
                  </w:tcPr>
                  <w:p w:rsidR="004F6218" w:rsidRDefault="004F6218">
                    <w:pPr>
                      <w:pStyle w:val="Bibliografa"/>
                      <w:rPr>
                        <w:noProof/>
                      </w:rPr>
                    </w:pPr>
                    <w:r>
                      <w:rPr>
                        <w:noProof/>
                      </w:rPr>
                      <w:t xml:space="preserve">Universidad de los Andes. (2013, Jan.) Universidad de los Andes. [Online]. </w:t>
                    </w:r>
                    <w:hyperlink r:id="rId13" w:history="1">
                      <w:r>
                        <w:rPr>
                          <w:rStyle w:val="Hipervnculo"/>
                          <w:noProof/>
                        </w:rPr>
                        <w:t>http://admonsis.uniandes.edu.co/isclabs/index.php?option=com_content&amp;view=article&amp;id=60&amp;Itemid=18</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[4]</w:t>
                    </w:r>
                  </w:p>
                </w:tc>
                <w:tc>
                  <w:tcPr>
                    <w:tcW w:w="4638" w:type="pct"/>
                    <w:hideMark/>
                  </w:tcPr>
                  <w:p w:rsidR="004F6218" w:rsidRDefault="004F6218">
                    <w:pPr>
                      <w:pStyle w:val="Bibliografa"/>
                      <w:rPr>
                        <w:noProof/>
                      </w:rPr>
                    </w:pPr>
                    <w:r>
                      <w:rPr>
                        <w:noProof/>
                      </w:rPr>
                      <w:t xml:space="preserve">Vicente José Castaño Díaz, "Caraterización de los servidores Web de ámbito Académico," in </w:t>
                    </w:r>
                    <w:r>
                      <w:rPr>
                        <w:i/>
                        <w:iCs/>
                        <w:noProof/>
                      </w:rPr>
                      <w:t>Caraterización de los servidores Web de ámbito Académico</w:t>
                    </w:r>
                    <w:r>
                      <w:rPr>
                        <w:noProof/>
                      </w:rPr>
                      <w:t>, Ana  Pont  Sanjuan and José Antonio Gil Salinas, Eds. Valencia, España: Universidad Politecnica, 2008, ch. 11, p. 62.</w:t>
                    </w:r>
                  </w:p>
                </w:tc>
              </w:tr>
              <w:tr w:rsidR="004F6218" w:rsidTr="00DC561D">
                <w:trPr>
                  <w:tblCellSpacing w:w="15" w:type="dxa"/>
                </w:trPr>
                <w:tc>
                  <w:tcPr>
                    <w:tcW w:w="313" w:type="pct"/>
                    <w:hideMark/>
                  </w:tcPr>
                  <w:p w:rsidR="004F6218" w:rsidRDefault="004F6218">
                    <w:pPr>
                      <w:pStyle w:val="Bibliografa"/>
                      <w:jc w:val="right"/>
                      <w:rPr>
                        <w:noProof/>
                      </w:rPr>
                    </w:pPr>
                    <w:r>
                      <w:rPr>
                        <w:noProof/>
                      </w:rPr>
                      <w:t>[5]</w:t>
                    </w:r>
                  </w:p>
                </w:tc>
                <w:tc>
                  <w:tcPr>
                    <w:tcW w:w="4638" w:type="pct"/>
                    <w:hideMark/>
                  </w:tcPr>
                  <w:p w:rsidR="004F6218" w:rsidRDefault="004F6218">
                    <w:pPr>
                      <w:pStyle w:val="Bibliografa"/>
                      <w:rPr>
                        <w:noProof/>
                      </w:rPr>
                    </w:pPr>
                    <w:r>
                      <w:rPr>
                        <w:noProof/>
                      </w:rPr>
                      <w:t xml:space="preserve">Danieltellez. (2007, Oct.) Wikipedia. [Online]. </w:t>
                    </w:r>
                    <w:hyperlink r:id="rId14" w:history="1">
                      <w:r>
                        <w:rPr>
                          <w:rStyle w:val="Hipervnculo"/>
                          <w:noProof/>
                        </w:rPr>
                        <w:t>http://es.wikipedia.org/wiki/Desarrollo_%C3%A1gil_de_software</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[6]</w:t>
                    </w:r>
                  </w:p>
                </w:tc>
                <w:tc>
                  <w:tcPr>
                    <w:tcW w:w="4638" w:type="pct"/>
                    <w:hideMark/>
                  </w:tcPr>
                  <w:p w:rsidR="004F6218" w:rsidRDefault="004F6218">
                    <w:pPr>
                      <w:pStyle w:val="Bibliografa"/>
                      <w:rPr>
                        <w:noProof/>
                      </w:rPr>
                    </w:pPr>
                    <w:r>
                      <w:rPr>
                        <w:noProof/>
                      </w:rPr>
                      <w:t xml:space="preserve">Ascánder. (2004, Nov.) Wikipedia. [Online]. </w:t>
                    </w:r>
                    <w:hyperlink r:id="rId15" w:history="1">
                      <w:r>
                        <w:rPr>
                          <w:rStyle w:val="Hipervnculo"/>
                          <w:noProof/>
                        </w:rPr>
                        <w:t>http://es.wikipedia.org/wiki/Control_de_versiones</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[7]</w:t>
                    </w:r>
                  </w:p>
                </w:tc>
                <w:tc>
                  <w:tcPr>
                    <w:tcW w:w="4638" w:type="pct"/>
                    <w:hideMark/>
                  </w:tcPr>
                  <w:p w:rsidR="004F6218" w:rsidRDefault="004F6218">
                    <w:pPr>
                      <w:pStyle w:val="Bibliografa"/>
                      <w:rPr>
                        <w:noProof/>
                      </w:rPr>
                    </w:pPr>
                    <w:r>
                      <w:rPr>
                        <w:noProof/>
                      </w:rPr>
                      <w:t xml:space="preserve">Tei. (2002, Feb.) Wikipedia. [Online]. </w:t>
                    </w:r>
                    <w:hyperlink r:id="rId16" w:history="1">
                      <w:r>
                        <w:rPr>
                          <w:rStyle w:val="Hipervnculo"/>
                          <w:noProof/>
                        </w:rPr>
                        <w:t>http://es.wikipedia.org/wiki/Servidor</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[8]</w:t>
                    </w:r>
                  </w:p>
                </w:tc>
                <w:tc>
                  <w:tcPr>
                    <w:tcW w:w="4638" w:type="pct"/>
                    <w:hideMark/>
                  </w:tcPr>
                  <w:p w:rsidR="004F6218" w:rsidRDefault="004F6218">
                    <w:pPr>
                      <w:pStyle w:val="Bibliografa"/>
                      <w:rPr>
                        <w:noProof/>
                      </w:rPr>
                    </w:pPr>
                    <w:r>
                      <w:rPr>
                        <w:noProof/>
                      </w:rPr>
                      <w:t xml:space="preserve">cm05840.telecable.es. (2002, Mar.) Wikipedia. [Online]. </w:t>
                    </w:r>
                    <w:hyperlink r:id="rId17" w:history="1">
                      <w:r>
                        <w:rPr>
                          <w:rStyle w:val="Hipervnculo"/>
                          <w:noProof/>
                        </w:rPr>
                        <w:t>http://es.wikipedia.org/wiki/File_Transfer_Protocol</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[9]</w:t>
                    </w:r>
                  </w:p>
                </w:tc>
                <w:tc>
                  <w:tcPr>
                    <w:tcW w:w="4638" w:type="pct"/>
                    <w:hideMark/>
                  </w:tcPr>
                  <w:p w:rsidR="004F6218" w:rsidRDefault="004F6218">
                    <w:pPr>
                      <w:pStyle w:val="Bibliografa"/>
                      <w:rPr>
                        <w:noProof/>
                      </w:rPr>
                    </w:pPr>
                    <w:r>
                      <w:rPr>
                        <w:noProof/>
                      </w:rPr>
                      <w:t xml:space="preserve">Superzerocool. (2006, Mar.) Wikipedia. [Online]. </w:t>
                    </w:r>
                    <w:hyperlink r:id="rId18" w:history="1">
                      <w:r>
                        <w:rPr>
                          <w:rStyle w:val="Hipervnculo"/>
                          <w:noProof/>
                        </w:rPr>
                        <w:t>http://es.wikipedia.org/wiki/CPanel</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[10]</w:t>
                    </w:r>
                  </w:p>
                </w:tc>
                <w:tc>
                  <w:tcPr>
                    <w:tcW w:w="4638" w:type="pct"/>
                    <w:hideMark/>
                  </w:tcPr>
                  <w:p w:rsidR="004F6218" w:rsidRDefault="004F6218">
                    <w:pPr>
                      <w:pStyle w:val="Bibliografa"/>
                      <w:rPr>
                        <w:noProof/>
                      </w:rPr>
                    </w:pPr>
                    <w:r>
                      <w:rPr>
                        <w:noProof/>
                      </w:rPr>
                      <w:t xml:space="preserve">Str0b0s. (2005, Apr.) Wikipedia. [Online]. </w:t>
                    </w:r>
                    <w:hyperlink r:id="rId19" w:history="1">
                      <w:r>
                        <w:rPr>
                          <w:rStyle w:val="Hipervnculo"/>
                          <w:noProof/>
                        </w:rPr>
                        <w:t>http://es.wikipedia.org/wiki/Base_de_datos_relacional</w:t>
                      </w:r>
                    </w:hyperlink>
                  </w:p>
                </w:tc>
              </w:tr>
              <w:tr w:rsidR="004F6218" w:rsidTr="00DC561D">
                <w:trPr>
                  <w:tblCellSpacing w:w="15" w:type="dxa"/>
                </w:trPr>
                <w:tc>
                  <w:tcPr>
                    <w:tcW w:w="313" w:type="pct"/>
                    <w:hideMark/>
                  </w:tcPr>
                  <w:p w:rsidR="004F6218" w:rsidRDefault="004F6218">
                    <w:pPr>
                      <w:pStyle w:val="Bibliografa"/>
                      <w:jc w:val="right"/>
                      <w:rPr>
                        <w:noProof/>
                      </w:rPr>
                    </w:pPr>
                    <w:r>
                      <w:rPr>
                        <w:noProof/>
                      </w:rPr>
                      <w:t>[11]</w:t>
                    </w:r>
                  </w:p>
                </w:tc>
                <w:tc>
                  <w:tcPr>
                    <w:tcW w:w="4638" w:type="pct"/>
                    <w:hideMark/>
                  </w:tcPr>
                  <w:p w:rsidR="004F6218" w:rsidRDefault="004F6218">
                    <w:pPr>
                      <w:pStyle w:val="Bibliografa"/>
                      <w:rPr>
                        <w:noProof/>
                      </w:rPr>
                    </w:pPr>
                    <w:r>
                      <w:rPr>
                        <w:noProof/>
                      </w:rPr>
                      <w:t xml:space="preserve">El pantera. (2010, Mar.) Wikipedia. [Online]. </w:t>
                    </w:r>
                    <w:hyperlink r:id="rId20" w:history="1">
                      <w:r>
                        <w:rPr>
                          <w:rStyle w:val="Hipervnculo"/>
                          <w:noProof/>
                        </w:rPr>
                        <w:t>http://es.wikipedia.org/wiki/NoSQL</w:t>
                      </w:r>
                    </w:hyperlink>
                  </w:p>
                </w:tc>
              </w:tr>
            </w:tbl>
            <w:p w:rsidR="004F6218" w:rsidRDefault="004F6218" w:rsidP="004F6218">
              <w:pPr>
                <w:pStyle w:val="Bibliografa"/>
                <w:rPr>
                  <w:noProof/>
                  <w:vanish/>
                </w:rPr>
              </w:pPr>
              <w:r>
                <w:rPr>
                  <w:noProof/>
                  <w:vanish/>
                </w:rPr>
                <w:t>x</w:t>
              </w:r>
            </w:p>
            <w:p w:rsidR="00962AB8" w:rsidRDefault="00962AB8" w:rsidP="004F6218">
              <w:r>
                <w:rPr>
                  <w:b/>
                  <w:bCs/>
                </w:rPr>
                <w:fldChar w:fldCharType="end"/>
              </w:r>
            </w:p>
          </w:sdtContent>
        </w:sdt>
      </w:sdtContent>
    </w:sdt>
    <w:p w:rsidR="00962AB8" w:rsidRPr="00962AB8" w:rsidRDefault="00962AB8" w:rsidP="00962AB8">
      <w:pPr>
        <w:pStyle w:val="titulo2"/>
        <w:rPr>
          <w:lang w:val="es-CO"/>
        </w:rPr>
      </w:pPr>
    </w:p>
    <w:sectPr w:rsidR="00962AB8" w:rsidRPr="00962AB8" w:rsidSect="004F6218">
      <w:headerReference w:type="default" r:id="rId21"/>
      <w:footerReference w:type="default" r:id="rId22"/>
      <w:headerReference w:type="first" r:id="rId23"/>
      <w:pgSz w:w="12240" w:h="15840"/>
      <w:pgMar w:top="1701" w:right="1134" w:bottom="1701" w:left="2127" w:header="709" w:footer="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62C" w:rsidRDefault="00C3362C" w:rsidP="004F033E">
      <w:pPr>
        <w:spacing w:after="0"/>
      </w:pPr>
      <w:r>
        <w:separator/>
      </w:r>
    </w:p>
  </w:endnote>
  <w:endnote w:type="continuationSeparator" w:id="0">
    <w:p w:rsidR="00C3362C" w:rsidRDefault="00C3362C" w:rsidP="004F0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067422"/>
      <w:docPartObj>
        <w:docPartGallery w:val="Page Numbers (Bottom of Page)"/>
        <w:docPartUnique/>
      </w:docPartObj>
    </w:sdtPr>
    <w:sdtContent>
      <w:p w:rsidR="00674E47" w:rsidRDefault="00674E47">
        <w:pPr>
          <w:pStyle w:val="Piedepgina"/>
          <w:jc w:val="center"/>
        </w:pPr>
        <w:r>
          <w:fldChar w:fldCharType="begin"/>
        </w:r>
        <w:r>
          <w:instrText>PAGE   \* MERGEFORMAT</w:instrText>
        </w:r>
        <w:r>
          <w:fldChar w:fldCharType="separate"/>
        </w:r>
        <w:r w:rsidR="006B21B0" w:rsidRPr="006B21B0">
          <w:rPr>
            <w:noProof/>
            <w:lang w:val="es-ES"/>
          </w:rPr>
          <w:t>10</w:t>
        </w:r>
        <w:r>
          <w:fldChar w:fldCharType="end"/>
        </w:r>
      </w:p>
    </w:sdtContent>
  </w:sdt>
  <w:p w:rsidR="00674E47" w:rsidRDefault="00674E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62C" w:rsidRDefault="00C3362C" w:rsidP="004F033E">
      <w:pPr>
        <w:spacing w:after="0"/>
      </w:pPr>
      <w:r>
        <w:separator/>
      </w:r>
    </w:p>
  </w:footnote>
  <w:footnote w:type="continuationSeparator" w:id="0">
    <w:p w:rsidR="00C3362C" w:rsidRDefault="00C3362C" w:rsidP="004F033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47" w:rsidRDefault="00674E47">
    <w:pPr>
      <w:pStyle w:val="Encabezado"/>
    </w:pPr>
    <w:r>
      <w:rPr>
        <w:noProof/>
      </w:rPr>
      <w:drawing>
        <wp:anchor distT="0" distB="0" distL="114300" distR="114300" simplePos="0" relativeHeight="251666432" behindDoc="1" locked="0" layoutInCell="1" allowOverlap="1" wp14:anchorId="2102C5BC" wp14:editId="0268939E">
          <wp:simplePos x="0" y="0"/>
          <wp:positionH relativeFrom="column">
            <wp:posOffset>-1390015</wp:posOffset>
          </wp:positionH>
          <wp:positionV relativeFrom="paragraph">
            <wp:posOffset>4358005</wp:posOffset>
          </wp:positionV>
          <wp:extent cx="7708900" cy="5170805"/>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0" cy="5170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00F3D178" wp14:editId="24B79D7F">
          <wp:simplePos x="0" y="0"/>
          <wp:positionH relativeFrom="column">
            <wp:posOffset>-1394322</wp:posOffset>
          </wp:positionH>
          <wp:positionV relativeFrom="paragraph">
            <wp:posOffset>-440055</wp:posOffset>
          </wp:positionV>
          <wp:extent cx="7708900" cy="945515"/>
          <wp:effectExtent l="0" t="0" r="635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0" cy="945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47" w:rsidRDefault="00674E47">
    <w:pPr>
      <w:pStyle w:val="Encabezado"/>
    </w:pPr>
    <w:r>
      <w:rPr>
        <w:noProof/>
      </w:rPr>
      <w:drawing>
        <wp:anchor distT="0" distB="0" distL="114300" distR="114300" simplePos="0" relativeHeight="251672576" behindDoc="1" locked="0" layoutInCell="1" allowOverlap="1" wp14:anchorId="3321E4C0" wp14:editId="36517BC2">
          <wp:simplePos x="0" y="0"/>
          <wp:positionH relativeFrom="column">
            <wp:posOffset>-1420495</wp:posOffset>
          </wp:positionH>
          <wp:positionV relativeFrom="paragraph">
            <wp:posOffset>4430395</wp:posOffset>
          </wp:positionV>
          <wp:extent cx="7708900" cy="5170805"/>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0" cy="5170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F058B6E" wp14:editId="42C2DF84">
          <wp:simplePos x="0" y="0"/>
          <wp:positionH relativeFrom="column">
            <wp:posOffset>-1424305</wp:posOffset>
          </wp:positionH>
          <wp:positionV relativeFrom="paragraph">
            <wp:posOffset>-383070</wp:posOffset>
          </wp:positionV>
          <wp:extent cx="7708900" cy="945515"/>
          <wp:effectExtent l="0" t="0" r="635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0" cy="945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0"/>
        </w:tabs>
        <w:ind w:left="360" w:hanging="360"/>
      </w:pPr>
      <w:rPr>
        <w:rFonts w:ascii="Symbol" w:hAnsi="Symbol"/>
      </w:rPr>
    </w:lvl>
  </w:abstractNum>
  <w:abstractNum w:abstractNumId="1">
    <w:nsid w:val="00000009"/>
    <w:multiLevelType w:val="singleLevel"/>
    <w:tmpl w:val="00000009"/>
    <w:name w:val="WW8Num9"/>
    <w:lvl w:ilvl="0">
      <w:start w:val="1"/>
      <w:numFmt w:val="bullet"/>
      <w:lvlText w:val=""/>
      <w:lvlJc w:val="left"/>
      <w:pPr>
        <w:tabs>
          <w:tab w:val="num" w:pos="0"/>
        </w:tabs>
        <w:ind w:left="360" w:hanging="360"/>
      </w:pPr>
      <w:rPr>
        <w:rFonts w:ascii="Symbol" w:hAnsi="Symbol"/>
      </w:rPr>
    </w:lvl>
  </w:abstractNum>
  <w:abstractNum w:abstractNumId="2">
    <w:nsid w:val="0000000C"/>
    <w:multiLevelType w:val="singleLevel"/>
    <w:tmpl w:val="0000000C"/>
    <w:name w:val="WW8Num12"/>
    <w:lvl w:ilvl="0">
      <w:start w:val="1"/>
      <w:numFmt w:val="bullet"/>
      <w:lvlText w:val=""/>
      <w:lvlJc w:val="left"/>
      <w:pPr>
        <w:tabs>
          <w:tab w:val="num" w:pos="0"/>
        </w:tabs>
        <w:ind w:left="360" w:hanging="360"/>
      </w:pPr>
      <w:rPr>
        <w:rFonts w:ascii="Symbol" w:hAnsi="Symbol"/>
      </w:rPr>
    </w:lvl>
  </w:abstractNum>
  <w:abstractNum w:abstractNumId="3">
    <w:nsid w:val="00000014"/>
    <w:multiLevelType w:val="singleLevel"/>
    <w:tmpl w:val="00000014"/>
    <w:name w:val="WW8Num20"/>
    <w:lvl w:ilvl="0">
      <w:start w:val="1"/>
      <w:numFmt w:val="bullet"/>
      <w:lvlText w:val=""/>
      <w:lvlJc w:val="left"/>
      <w:pPr>
        <w:tabs>
          <w:tab w:val="num" w:pos="0"/>
        </w:tabs>
        <w:ind w:left="360" w:hanging="360"/>
      </w:pPr>
      <w:rPr>
        <w:rFonts w:ascii="Symbol" w:hAnsi="Symbol"/>
      </w:rPr>
    </w:lvl>
  </w:abstractNum>
  <w:abstractNum w:abstractNumId="4">
    <w:nsid w:val="0000001B"/>
    <w:multiLevelType w:val="singleLevel"/>
    <w:tmpl w:val="0000001B"/>
    <w:name w:val="WW8Num27"/>
    <w:lvl w:ilvl="0">
      <w:start w:val="1"/>
      <w:numFmt w:val="bullet"/>
      <w:lvlText w:val=""/>
      <w:lvlJc w:val="left"/>
      <w:pPr>
        <w:tabs>
          <w:tab w:val="num" w:pos="0"/>
        </w:tabs>
        <w:ind w:left="360" w:hanging="360"/>
      </w:pPr>
      <w:rPr>
        <w:rFonts w:ascii="Symbol" w:hAnsi="Symbol"/>
      </w:rPr>
    </w:lvl>
  </w:abstractNum>
  <w:abstractNum w:abstractNumId="5">
    <w:nsid w:val="00000020"/>
    <w:multiLevelType w:val="singleLevel"/>
    <w:tmpl w:val="00000020"/>
    <w:name w:val="WW8Num32"/>
    <w:lvl w:ilvl="0">
      <w:start w:val="1"/>
      <w:numFmt w:val="bullet"/>
      <w:lvlText w:val=""/>
      <w:lvlJc w:val="left"/>
      <w:pPr>
        <w:tabs>
          <w:tab w:val="num" w:pos="0"/>
        </w:tabs>
        <w:ind w:left="360" w:hanging="360"/>
      </w:pPr>
      <w:rPr>
        <w:rFonts w:ascii="Symbol" w:hAnsi="Symbol"/>
      </w:rPr>
    </w:lvl>
  </w:abstractNum>
  <w:abstractNum w:abstractNumId="6">
    <w:nsid w:val="00000021"/>
    <w:multiLevelType w:val="singleLevel"/>
    <w:tmpl w:val="00000021"/>
    <w:name w:val="WW8Num33"/>
    <w:lvl w:ilvl="0">
      <w:start w:val="1"/>
      <w:numFmt w:val="bullet"/>
      <w:lvlText w:val=""/>
      <w:lvlJc w:val="left"/>
      <w:pPr>
        <w:tabs>
          <w:tab w:val="num" w:pos="0"/>
        </w:tabs>
        <w:ind w:left="360" w:hanging="360"/>
      </w:pPr>
      <w:rPr>
        <w:rFonts w:ascii="Symbol" w:hAnsi="Symbol"/>
        <w:b/>
      </w:rPr>
    </w:lvl>
  </w:abstractNum>
  <w:abstractNum w:abstractNumId="7">
    <w:nsid w:val="00000024"/>
    <w:multiLevelType w:val="singleLevel"/>
    <w:tmpl w:val="00000024"/>
    <w:name w:val="WW8Num36"/>
    <w:lvl w:ilvl="0">
      <w:start w:val="1"/>
      <w:numFmt w:val="bullet"/>
      <w:lvlText w:val=""/>
      <w:lvlJc w:val="left"/>
      <w:pPr>
        <w:tabs>
          <w:tab w:val="num" w:pos="0"/>
        </w:tabs>
        <w:ind w:left="360" w:hanging="360"/>
      </w:pPr>
      <w:rPr>
        <w:rFonts w:ascii="Symbol" w:hAnsi="Symbol"/>
      </w:rPr>
    </w:lvl>
  </w:abstractNum>
  <w:abstractNum w:abstractNumId="8">
    <w:nsid w:val="00000028"/>
    <w:multiLevelType w:val="singleLevel"/>
    <w:tmpl w:val="00000028"/>
    <w:name w:val="WW8Num40"/>
    <w:lvl w:ilvl="0">
      <w:start w:val="1"/>
      <w:numFmt w:val="bullet"/>
      <w:lvlText w:val=""/>
      <w:lvlJc w:val="left"/>
      <w:pPr>
        <w:tabs>
          <w:tab w:val="num" w:pos="0"/>
        </w:tabs>
        <w:ind w:left="360" w:hanging="360"/>
      </w:pPr>
      <w:rPr>
        <w:rFonts w:ascii="Symbol" w:hAnsi="Symbol"/>
      </w:rPr>
    </w:lvl>
  </w:abstractNum>
  <w:abstractNum w:abstractNumId="9">
    <w:nsid w:val="0000002B"/>
    <w:multiLevelType w:val="singleLevel"/>
    <w:tmpl w:val="0000002B"/>
    <w:name w:val="WW8Num43"/>
    <w:lvl w:ilvl="0">
      <w:start w:val="1"/>
      <w:numFmt w:val="bullet"/>
      <w:lvlText w:val=""/>
      <w:lvlJc w:val="left"/>
      <w:pPr>
        <w:tabs>
          <w:tab w:val="num" w:pos="0"/>
        </w:tabs>
        <w:ind w:left="360" w:hanging="360"/>
      </w:pPr>
      <w:rPr>
        <w:rFonts w:ascii="Symbol" w:hAnsi="Symbol"/>
      </w:rPr>
    </w:lvl>
  </w:abstractNum>
  <w:abstractNum w:abstractNumId="10">
    <w:nsid w:val="0000002D"/>
    <w:multiLevelType w:val="singleLevel"/>
    <w:tmpl w:val="0000002D"/>
    <w:name w:val="WW8Num45"/>
    <w:lvl w:ilvl="0">
      <w:start w:val="1"/>
      <w:numFmt w:val="bullet"/>
      <w:lvlText w:val=""/>
      <w:lvlJc w:val="left"/>
      <w:pPr>
        <w:tabs>
          <w:tab w:val="num" w:pos="0"/>
        </w:tabs>
        <w:ind w:left="360" w:hanging="360"/>
      </w:pPr>
      <w:rPr>
        <w:rFonts w:ascii="Symbol" w:hAnsi="Symbol"/>
      </w:rPr>
    </w:lvl>
  </w:abstractNum>
  <w:abstractNum w:abstractNumId="11">
    <w:nsid w:val="00000030"/>
    <w:multiLevelType w:val="singleLevel"/>
    <w:tmpl w:val="00000030"/>
    <w:name w:val="WW8Num48"/>
    <w:lvl w:ilvl="0">
      <w:start w:val="1"/>
      <w:numFmt w:val="bullet"/>
      <w:lvlText w:val=""/>
      <w:lvlJc w:val="left"/>
      <w:pPr>
        <w:tabs>
          <w:tab w:val="num" w:pos="0"/>
        </w:tabs>
        <w:ind w:left="360" w:hanging="360"/>
      </w:pPr>
      <w:rPr>
        <w:rFonts w:ascii="Symbol" w:hAnsi="Symbol"/>
      </w:rPr>
    </w:lvl>
  </w:abstractNum>
  <w:abstractNum w:abstractNumId="12">
    <w:nsid w:val="00000032"/>
    <w:multiLevelType w:val="singleLevel"/>
    <w:tmpl w:val="00000032"/>
    <w:name w:val="WW8Num50"/>
    <w:lvl w:ilvl="0">
      <w:start w:val="1"/>
      <w:numFmt w:val="bullet"/>
      <w:lvlText w:val=""/>
      <w:lvlJc w:val="left"/>
      <w:pPr>
        <w:tabs>
          <w:tab w:val="num" w:pos="0"/>
        </w:tabs>
        <w:ind w:left="360" w:hanging="360"/>
      </w:pPr>
      <w:rPr>
        <w:rFonts w:ascii="Symbol" w:hAnsi="Symbol"/>
      </w:rPr>
    </w:lvl>
  </w:abstractNum>
  <w:abstractNum w:abstractNumId="13">
    <w:nsid w:val="00000033"/>
    <w:multiLevelType w:val="singleLevel"/>
    <w:tmpl w:val="00000033"/>
    <w:name w:val="WW8Num51"/>
    <w:lvl w:ilvl="0">
      <w:start w:val="1"/>
      <w:numFmt w:val="bullet"/>
      <w:lvlText w:val=""/>
      <w:lvlJc w:val="left"/>
      <w:pPr>
        <w:tabs>
          <w:tab w:val="num" w:pos="0"/>
        </w:tabs>
        <w:ind w:left="360" w:hanging="360"/>
      </w:pPr>
      <w:rPr>
        <w:rFonts w:ascii="Symbol" w:hAnsi="Symbol"/>
      </w:rPr>
    </w:lvl>
  </w:abstractNum>
  <w:abstractNum w:abstractNumId="14">
    <w:nsid w:val="00000034"/>
    <w:multiLevelType w:val="singleLevel"/>
    <w:tmpl w:val="00000034"/>
    <w:name w:val="WW8Num52"/>
    <w:lvl w:ilvl="0">
      <w:start w:val="1"/>
      <w:numFmt w:val="bullet"/>
      <w:lvlText w:val=""/>
      <w:lvlJc w:val="left"/>
      <w:pPr>
        <w:tabs>
          <w:tab w:val="num" w:pos="0"/>
        </w:tabs>
        <w:ind w:left="360" w:hanging="360"/>
      </w:pPr>
      <w:rPr>
        <w:rFonts w:ascii="Symbol" w:hAnsi="Symbol"/>
      </w:rPr>
    </w:lvl>
  </w:abstractNum>
  <w:abstractNum w:abstractNumId="15">
    <w:nsid w:val="02436391"/>
    <w:multiLevelType w:val="hybridMultilevel"/>
    <w:tmpl w:val="0B5ABC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0D151F2E"/>
    <w:multiLevelType w:val="hybridMultilevel"/>
    <w:tmpl w:val="874CDB04"/>
    <w:lvl w:ilvl="0" w:tplc="E3525968">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10C62EAB"/>
    <w:multiLevelType w:val="hybridMultilevel"/>
    <w:tmpl w:val="2C9CB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3F37E4A"/>
    <w:multiLevelType w:val="hybridMultilevel"/>
    <w:tmpl w:val="D70C98E0"/>
    <w:lvl w:ilvl="0" w:tplc="B1C20444">
      <w:start w:val="1"/>
      <w:numFmt w:val="decimal"/>
      <w:pStyle w:val="Ttulo3"/>
      <w:lvlText w:val="2.4.%1."/>
      <w:lvlJc w:val="center"/>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172F1E29"/>
    <w:multiLevelType w:val="hybridMultilevel"/>
    <w:tmpl w:val="6C5696EA"/>
    <w:lvl w:ilvl="0" w:tplc="D6E47F74">
      <w:start w:val="1"/>
      <w:numFmt w:val="decimal"/>
      <w:pStyle w:val="Subtitulo31"/>
      <w:lvlText w:val="1.5.%1."/>
      <w:lvlJc w:val="center"/>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190C16AF"/>
    <w:multiLevelType w:val="hybridMultilevel"/>
    <w:tmpl w:val="871C9F32"/>
    <w:lvl w:ilvl="0" w:tplc="000C3FDC">
      <w:start w:val="1"/>
      <w:numFmt w:val="decimal"/>
      <w:pStyle w:val="Subttulo"/>
      <w:lvlText w:val="1.%1."/>
      <w:lvlJc w:val="center"/>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1D1571FA"/>
    <w:multiLevelType w:val="hybridMultilevel"/>
    <w:tmpl w:val="3696A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1155718"/>
    <w:multiLevelType w:val="hybridMultilevel"/>
    <w:tmpl w:val="2674AC00"/>
    <w:lvl w:ilvl="0" w:tplc="D674DE1A">
      <w:start w:val="1"/>
      <w:numFmt w:val="decimal"/>
      <w:pStyle w:val="Subtitulo41"/>
      <w:lvlText w:val="1.5.2.%1."/>
      <w:lvlJc w:val="center"/>
      <w:pPr>
        <w:tabs>
          <w:tab w:val="num" w:pos="-57"/>
        </w:tabs>
        <w:ind w:left="-57" w:firstLine="57"/>
      </w:pPr>
      <w:rPr>
        <w:rFonts w:hint="default"/>
        <w:b/>
      </w:rPr>
    </w:lvl>
    <w:lvl w:ilvl="1" w:tplc="240A0019" w:tentative="1">
      <w:start w:val="1"/>
      <w:numFmt w:val="lowerLetter"/>
      <w:lvlText w:val="%2."/>
      <w:lvlJc w:val="left"/>
      <w:pPr>
        <w:ind w:left="744" w:hanging="360"/>
      </w:pPr>
    </w:lvl>
    <w:lvl w:ilvl="2" w:tplc="240A001B" w:tentative="1">
      <w:start w:val="1"/>
      <w:numFmt w:val="lowerRoman"/>
      <w:lvlText w:val="%3."/>
      <w:lvlJc w:val="right"/>
      <w:pPr>
        <w:ind w:left="1464" w:hanging="180"/>
      </w:pPr>
    </w:lvl>
    <w:lvl w:ilvl="3" w:tplc="240A000F" w:tentative="1">
      <w:start w:val="1"/>
      <w:numFmt w:val="decimal"/>
      <w:lvlText w:val="%4."/>
      <w:lvlJc w:val="left"/>
      <w:pPr>
        <w:ind w:left="2184" w:hanging="360"/>
      </w:pPr>
    </w:lvl>
    <w:lvl w:ilvl="4" w:tplc="240A0019" w:tentative="1">
      <w:start w:val="1"/>
      <w:numFmt w:val="lowerLetter"/>
      <w:lvlText w:val="%5."/>
      <w:lvlJc w:val="left"/>
      <w:pPr>
        <w:ind w:left="2904" w:hanging="360"/>
      </w:pPr>
    </w:lvl>
    <w:lvl w:ilvl="5" w:tplc="240A001B" w:tentative="1">
      <w:start w:val="1"/>
      <w:numFmt w:val="lowerRoman"/>
      <w:lvlText w:val="%6."/>
      <w:lvlJc w:val="right"/>
      <w:pPr>
        <w:ind w:left="3624" w:hanging="180"/>
      </w:pPr>
    </w:lvl>
    <w:lvl w:ilvl="6" w:tplc="240A000F" w:tentative="1">
      <w:start w:val="1"/>
      <w:numFmt w:val="decimal"/>
      <w:lvlText w:val="%7."/>
      <w:lvlJc w:val="left"/>
      <w:pPr>
        <w:ind w:left="4344" w:hanging="360"/>
      </w:pPr>
    </w:lvl>
    <w:lvl w:ilvl="7" w:tplc="240A0019" w:tentative="1">
      <w:start w:val="1"/>
      <w:numFmt w:val="lowerLetter"/>
      <w:lvlText w:val="%8."/>
      <w:lvlJc w:val="left"/>
      <w:pPr>
        <w:ind w:left="5064" w:hanging="360"/>
      </w:pPr>
    </w:lvl>
    <w:lvl w:ilvl="8" w:tplc="240A001B" w:tentative="1">
      <w:start w:val="1"/>
      <w:numFmt w:val="lowerRoman"/>
      <w:lvlText w:val="%9."/>
      <w:lvlJc w:val="right"/>
      <w:pPr>
        <w:ind w:left="5784" w:hanging="180"/>
      </w:pPr>
    </w:lvl>
  </w:abstractNum>
  <w:abstractNum w:abstractNumId="23">
    <w:nsid w:val="25962548"/>
    <w:multiLevelType w:val="hybridMultilevel"/>
    <w:tmpl w:val="23CEDCE8"/>
    <w:lvl w:ilvl="0" w:tplc="666C995C">
      <w:start w:val="1"/>
      <w:numFmt w:val="decimal"/>
      <w:pStyle w:val="Ttulo1"/>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2A622EC0"/>
    <w:multiLevelType w:val="hybridMultilevel"/>
    <w:tmpl w:val="0546C4FE"/>
    <w:lvl w:ilvl="0" w:tplc="6E762294">
      <w:start w:val="1"/>
      <w:numFmt w:val="decimal"/>
      <w:pStyle w:val="subtitulo32"/>
      <w:lvlText w:val="2.2.%1."/>
      <w:lvlJc w:val="center"/>
      <w:pPr>
        <w:ind w:left="928" w:hanging="360"/>
      </w:pPr>
      <w:rPr>
        <w:rFonts w:hint="default"/>
        <w:b/>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5">
    <w:nsid w:val="2A8620A9"/>
    <w:multiLevelType w:val="hybridMultilevel"/>
    <w:tmpl w:val="F8AEAD7C"/>
    <w:lvl w:ilvl="0" w:tplc="B040FA9A">
      <w:start w:val="1"/>
      <w:numFmt w:val="decimal"/>
      <w:pStyle w:val="Subtitulo2"/>
      <w:lvlText w:val="3.%1."/>
      <w:lvlJc w:val="left"/>
      <w:pPr>
        <w:ind w:left="568" w:hanging="360"/>
      </w:pPr>
      <w:rPr>
        <w:rFonts w:hint="default"/>
        <w:b/>
      </w:rPr>
    </w:lvl>
    <w:lvl w:ilvl="1" w:tplc="240A0019">
      <w:start w:val="1"/>
      <w:numFmt w:val="lowerLetter"/>
      <w:lvlText w:val="%2."/>
      <w:lvlJc w:val="left"/>
      <w:pPr>
        <w:ind w:left="1288" w:hanging="360"/>
      </w:pPr>
    </w:lvl>
    <w:lvl w:ilvl="2" w:tplc="240A001B" w:tentative="1">
      <w:start w:val="1"/>
      <w:numFmt w:val="lowerRoman"/>
      <w:lvlText w:val="%3."/>
      <w:lvlJc w:val="right"/>
      <w:pPr>
        <w:ind w:left="2008" w:hanging="180"/>
      </w:pPr>
    </w:lvl>
    <w:lvl w:ilvl="3" w:tplc="240A000F" w:tentative="1">
      <w:start w:val="1"/>
      <w:numFmt w:val="decimal"/>
      <w:lvlText w:val="%4."/>
      <w:lvlJc w:val="left"/>
      <w:pPr>
        <w:ind w:left="2728" w:hanging="360"/>
      </w:pPr>
    </w:lvl>
    <w:lvl w:ilvl="4" w:tplc="240A0019" w:tentative="1">
      <w:start w:val="1"/>
      <w:numFmt w:val="lowerLetter"/>
      <w:lvlText w:val="%5."/>
      <w:lvlJc w:val="left"/>
      <w:pPr>
        <w:ind w:left="3448" w:hanging="360"/>
      </w:pPr>
    </w:lvl>
    <w:lvl w:ilvl="5" w:tplc="240A001B" w:tentative="1">
      <w:start w:val="1"/>
      <w:numFmt w:val="lowerRoman"/>
      <w:lvlText w:val="%6."/>
      <w:lvlJc w:val="right"/>
      <w:pPr>
        <w:ind w:left="4168" w:hanging="180"/>
      </w:pPr>
    </w:lvl>
    <w:lvl w:ilvl="6" w:tplc="240A000F" w:tentative="1">
      <w:start w:val="1"/>
      <w:numFmt w:val="decimal"/>
      <w:lvlText w:val="%7."/>
      <w:lvlJc w:val="left"/>
      <w:pPr>
        <w:ind w:left="4888" w:hanging="360"/>
      </w:pPr>
    </w:lvl>
    <w:lvl w:ilvl="7" w:tplc="240A0019" w:tentative="1">
      <w:start w:val="1"/>
      <w:numFmt w:val="lowerLetter"/>
      <w:lvlText w:val="%8."/>
      <w:lvlJc w:val="left"/>
      <w:pPr>
        <w:ind w:left="5608" w:hanging="360"/>
      </w:pPr>
    </w:lvl>
    <w:lvl w:ilvl="8" w:tplc="240A001B" w:tentative="1">
      <w:start w:val="1"/>
      <w:numFmt w:val="lowerRoman"/>
      <w:lvlText w:val="%9."/>
      <w:lvlJc w:val="right"/>
      <w:pPr>
        <w:ind w:left="6328" w:hanging="180"/>
      </w:pPr>
    </w:lvl>
  </w:abstractNum>
  <w:abstractNum w:abstractNumId="26">
    <w:nsid w:val="375E3F73"/>
    <w:multiLevelType w:val="hybridMultilevel"/>
    <w:tmpl w:val="D626EE3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7">
    <w:nsid w:val="470B419D"/>
    <w:multiLevelType w:val="hybridMultilevel"/>
    <w:tmpl w:val="C5422CAE"/>
    <w:lvl w:ilvl="0" w:tplc="D36464A8">
      <w:start w:val="1"/>
      <w:numFmt w:val="decimal"/>
      <w:pStyle w:val="Ttulo2"/>
      <w:lvlText w:val="2.%1."/>
      <w:lvlJc w:val="center"/>
      <w:pPr>
        <w:ind w:left="624" w:hanging="397"/>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8E06B9E"/>
    <w:multiLevelType w:val="hybridMultilevel"/>
    <w:tmpl w:val="C8363FC0"/>
    <w:lvl w:ilvl="0" w:tplc="D70803C8">
      <w:start w:val="1"/>
      <w:numFmt w:val="bullet"/>
      <w:lvlText w:val=""/>
      <w:lvlJc w:val="left"/>
      <w:pPr>
        <w:ind w:left="720" w:hanging="360"/>
      </w:pPr>
      <w:rPr>
        <w:rFonts w:ascii="Symbol" w:hAnsi="Symbol" w:hint="default"/>
        <w:b/>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8ED69D3"/>
    <w:multiLevelType w:val="hybridMultilevel"/>
    <w:tmpl w:val="39B65060"/>
    <w:lvl w:ilvl="0" w:tplc="2DA0A042">
      <w:start w:val="1"/>
      <w:numFmt w:val="decimal"/>
      <w:pStyle w:val="subtitulo33"/>
      <w:lvlText w:val="3.3.%1."/>
      <w:lvlJc w:val="center"/>
      <w:pPr>
        <w:ind w:left="1004" w:hanging="360"/>
      </w:pPr>
      <w:rPr>
        <w:rFonts w:hint="default"/>
        <w:b/>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0">
    <w:nsid w:val="4C813B3F"/>
    <w:multiLevelType w:val="hybridMultilevel"/>
    <w:tmpl w:val="3CDAC2AE"/>
    <w:lvl w:ilvl="0" w:tplc="48AE9BC2">
      <w:start w:val="1"/>
      <w:numFmt w:val="decimal"/>
      <w:pStyle w:val="Subtitulo3"/>
      <w:lvlText w:val="1.4.%1."/>
      <w:lvlJc w:val="center"/>
      <w:pPr>
        <w:ind w:left="568" w:hanging="360"/>
      </w:pPr>
      <w:rPr>
        <w:rFonts w:hint="default"/>
        <w:b/>
      </w:rPr>
    </w:lvl>
    <w:lvl w:ilvl="1" w:tplc="240A0019" w:tentative="1">
      <w:start w:val="1"/>
      <w:numFmt w:val="lowerLetter"/>
      <w:lvlText w:val="%2."/>
      <w:lvlJc w:val="left"/>
      <w:pPr>
        <w:ind w:left="1288" w:hanging="360"/>
      </w:pPr>
    </w:lvl>
    <w:lvl w:ilvl="2" w:tplc="240A001B" w:tentative="1">
      <w:start w:val="1"/>
      <w:numFmt w:val="lowerRoman"/>
      <w:lvlText w:val="%3."/>
      <w:lvlJc w:val="right"/>
      <w:pPr>
        <w:ind w:left="2008" w:hanging="180"/>
      </w:pPr>
    </w:lvl>
    <w:lvl w:ilvl="3" w:tplc="240A000F" w:tentative="1">
      <w:start w:val="1"/>
      <w:numFmt w:val="decimal"/>
      <w:lvlText w:val="%4."/>
      <w:lvlJc w:val="left"/>
      <w:pPr>
        <w:ind w:left="2728" w:hanging="360"/>
      </w:pPr>
    </w:lvl>
    <w:lvl w:ilvl="4" w:tplc="240A0019" w:tentative="1">
      <w:start w:val="1"/>
      <w:numFmt w:val="lowerLetter"/>
      <w:lvlText w:val="%5."/>
      <w:lvlJc w:val="left"/>
      <w:pPr>
        <w:ind w:left="3448" w:hanging="360"/>
      </w:pPr>
    </w:lvl>
    <w:lvl w:ilvl="5" w:tplc="240A001B" w:tentative="1">
      <w:start w:val="1"/>
      <w:numFmt w:val="lowerRoman"/>
      <w:lvlText w:val="%6."/>
      <w:lvlJc w:val="right"/>
      <w:pPr>
        <w:ind w:left="4168" w:hanging="180"/>
      </w:pPr>
    </w:lvl>
    <w:lvl w:ilvl="6" w:tplc="240A000F" w:tentative="1">
      <w:start w:val="1"/>
      <w:numFmt w:val="decimal"/>
      <w:lvlText w:val="%7."/>
      <w:lvlJc w:val="left"/>
      <w:pPr>
        <w:ind w:left="4888" w:hanging="360"/>
      </w:pPr>
    </w:lvl>
    <w:lvl w:ilvl="7" w:tplc="240A0019" w:tentative="1">
      <w:start w:val="1"/>
      <w:numFmt w:val="lowerLetter"/>
      <w:lvlText w:val="%8."/>
      <w:lvlJc w:val="left"/>
      <w:pPr>
        <w:ind w:left="5608" w:hanging="360"/>
      </w:pPr>
    </w:lvl>
    <w:lvl w:ilvl="8" w:tplc="240A001B" w:tentative="1">
      <w:start w:val="1"/>
      <w:numFmt w:val="lowerRoman"/>
      <w:lvlText w:val="%9."/>
      <w:lvlJc w:val="right"/>
      <w:pPr>
        <w:ind w:left="6328" w:hanging="180"/>
      </w:pPr>
    </w:lvl>
  </w:abstractNum>
  <w:abstractNum w:abstractNumId="31">
    <w:nsid w:val="592C3BDD"/>
    <w:multiLevelType w:val="hybridMultilevel"/>
    <w:tmpl w:val="8892D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45906B1"/>
    <w:multiLevelType w:val="hybridMultilevel"/>
    <w:tmpl w:val="5F5E1D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4D218C7"/>
    <w:multiLevelType w:val="hybridMultilevel"/>
    <w:tmpl w:val="A4A030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6767B9A"/>
    <w:multiLevelType w:val="hybridMultilevel"/>
    <w:tmpl w:val="8FBC982C"/>
    <w:lvl w:ilvl="0" w:tplc="82A0BCEE">
      <w:start w:val="1"/>
      <w:numFmt w:val="decimal"/>
      <w:pStyle w:val="subtitulo43"/>
      <w:lvlText w:val="3.3.%1."/>
      <w:lvlJc w:val="left"/>
      <w:pPr>
        <w:ind w:left="1004" w:hanging="360"/>
      </w:pPr>
      <w:rPr>
        <w:rFonts w:hint="default"/>
        <w:b/>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nsid w:val="6D243D2B"/>
    <w:multiLevelType w:val="hybridMultilevel"/>
    <w:tmpl w:val="BB4C0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6D06AFF"/>
    <w:multiLevelType w:val="hybridMultilevel"/>
    <w:tmpl w:val="0352DEA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AF01B44"/>
    <w:multiLevelType w:val="hybridMultilevel"/>
    <w:tmpl w:val="9F2601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FA82F3E"/>
    <w:multiLevelType w:val="hybridMultilevel"/>
    <w:tmpl w:val="5EFA3350"/>
    <w:lvl w:ilvl="0" w:tplc="D36464A8">
      <w:start w:val="1"/>
      <w:numFmt w:val="decimal"/>
      <w:pStyle w:val="subtitulo30"/>
      <w:lvlText w:val="2.%1."/>
      <w:lvlJc w:val="center"/>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6"/>
  </w:num>
  <w:num w:numId="2">
    <w:abstractNumId w:val="33"/>
  </w:num>
  <w:num w:numId="3">
    <w:abstractNumId w:val="28"/>
  </w:num>
  <w:num w:numId="4">
    <w:abstractNumId w:val="25"/>
  </w:num>
  <w:num w:numId="5">
    <w:abstractNumId w:val="20"/>
  </w:num>
  <w:num w:numId="6">
    <w:abstractNumId w:val="21"/>
  </w:num>
  <w:num w:numId="7">
    <w:abstractNumId w:val="31"/>
  </w:num>
  <w:num w:numId="8">
    <w:abstractNumId w:val="17"/>
  </w:num>
  <w:num w:numId="9">
    <w:abstractNumId w:val="26"/>
  </w:num>
  <w:num w:numId="10">
    <w:abstractNumId w:val="30"/>
  </w:num>
  <w:num w:numId="11">
    <w:abstractNumId w:val="32"/>
  </w:num>
  <w:num w:numId="12">
    <w:abstractNumId w:val="35"/>
  </w:num>
  <w:num w:numId="13">
    <w:abstractNumId w:val="37"/>
  </w:num>
  <w:num w:numId="14">
    <w:abstractNumId w:val="16"/>
  </w:num>
  <w:num w:numId="15">
    <w:abstractNumId w:val="15"/>
  </w:num>
  <w:num w:numId="16">
    <w:abstractNumId w:val="23"/>
  </w:num>
  <w:num w:numId="17">
    <w:abstractNumId w:val="23"/>
    <w:lvlOverride w:ilvl="0">
      <w:startOverride w:val="1"/>
    </w:lvlOverride>
  </w:num>
  <w:num w:numId="18">
    <w:abstractNumId w:val="27"/>
  </w:num>
  <w:num w:numId="19">
    <w:abstractNumId w:val="18"/>
  </w:num>
  <w:num w:numId="20">
    <w:abstractNumId w:val="19"/>
  </w:num>
  <w:num w:numId="21">
    <w:abstractNumId w:val="22"/>
  </w:num>
  <w:num w:numId="22">
    <w:abstractNumId w:val="38"/>
  </w:num>
  <w:num w:numId="23">
    <w:abstractNumId w:val="24"/>
  </w:num>
  <w:num w:numId="24">
    <w:abstractNumId w:val="29"/>
  </w:num>
  <w:num w:numId="2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3E"/>
    <w:rsid w:val="00000771"/>
    <w:rsid w:val="000034FD"/>
    <w:rsid w:val="00003780"/>
    <w:rsid w:val="00005594"/>
    <w:rsid w:val="00011DFE"/>
    <w:rsid w:val="000124EF"/>
    <w:rsid w:val="0002088E"/>
    <w:rsid w:val="00030A29"/>
    <w:rsid w:val="00044953"/>
    <w:rsid w:val="000547E7"/>
    <w:rsid w:val="00057786"/>
    <w:rsid w:val="00075687"/>
    <w:rsid w:val="000933F7"/>
    <w:rsid w:val="00096A47"/>
    <w:rsid w:val="0009785C"/>
    <w:rsid w:val="000A15C3"/>
    <w:rsid w:val="000A3243"/>
    <w:rsid w:val="000A5EEF"/>
    <w:rsid w:val="000B5A8B"/>
    <w:rsid w:val="000B5E2C"/>
    <w:rsid w:val="000C1EBF"/>
    <w:rsid w:val="000C4FA6"/>
    <w:rsid w:val="000C7236"/>
    <w:rsid w:val="000D0173"/>
    <w:rsid w:val="000D2B6F"/>
    <w:rsid w:val="000D540E"/>
    <w:rsid w:val="000D6E94"/>
    <w:rsid w:val="000E1990"/>
    <w:rsid w:val="000E4117"/>
    <w:rsid w:val="000F562E"/>
    <w:rsid w:val="00104E74"/>
    <w:rsid w:val="00115EA7"/>
    <w:rsid w:val="001203DC"/>
    <w:rsid w:val="00130B9F"/>
    <w:rsid w:val="00142BA8"/>
    <w:rsid w:val="00144AF6"/>
    <w:rsid w:val="0014578E"/>
    <w:rsid w:val="001466AA"/>
    <w:rsid w:val="00175B90"/>
    <w:rsid w:val="001862F7"/>
    <w:rsid w:val="001A03CF"/>
    <w:rsid w:val="001B109A"/>
    <w:rsid w:val="001B298B"/>
    <w:rsid w:val="001D3899"/>
    <w:rsid w:val="001E14A9"/>
    <w:rsid w:val="001F066C"/>
    <w:rsid w:val="001F45B5"/>
    <w:rsid w:val="001F7758"/>
    <w:rsid w:val="00223EE2"/>
    <w:rsid w:val="00231624"/>
    <w:rsid w:val="00232433"/>
    <w:rsid w:val="00254DEE"/>
    <w:rsid w:val="00266C74"/>
    <w:rsid w:val="00270722"/>
    <w:rsid w:val="00281000"/>
    <w:rsid w:val="00282848"/>
    <w:rsid w:val="002857F5"/>
    <w:rsid w:val="002A2E36"/>
    <w:rsid w:val="002B0366"/>
    <w:rsid w:val="002B0642"/>
    <w:rsid w:val="002B6488"/>
    <w:rsid w:val="002C10A8"/>
    <w:rsid w:val="002C47CE"/>
    <w:rsid w:val="002D0386"/>
    <w:rsid w:val="002F108A"/>
    <w:rsid w:val="00301F20"/>
    <w:rsid w:val="0030234A"/>
    <w:rsid w:val="00303EB2"/>
    <w:rsid w:val="0033170A"/>
    <w:rsid w:val="00343726"/>
    <w:rsid w:val="00346757"/>
    <w:rsid w:val="00353A45"/>
    <w:rsid w:val="00355B77"/>
    <w:rsid w:val="0036169F"/>
    <w:rsid w:val="00361DA1"/>
    <w:rsid w:val="00362A31"/>
    <w:rsid w:val="0036685A"/>
    <w:rsid w:val="00370F63"/>
    <w:rsid w:val="0038375C"/>
    <w:rsid w:val="003A16C0"/>
    <w:rsid w:val="003A1EE3"/>
    <w:rsid w:val="003A50D2"/>
    <w:rsid w:val="003C1EA6"/>
    <w:rsid w:val="003D1560"/>
    <w:rsid w:val="003D2944"/>
    <w:rsid w:val="003D402B"/>
    <w:rsid w:val="003E2854"/>
    <w:rsid w:val="00421D36"/>
    <w:rsid w:val="00424EAC"/>
    <w:rsid w:val="0043096C"/>
    <w:rsid w:val="00441564"/>
    <w:rsid w:val="00445EE2"/>
    <w:rsid w:val="00447F0E"/>
    <w:rsid w:val="00463D40"/>
    <w:rsid w:val="004645E8"/>
    <w:rsid w:val="00466CA0"/>
    <w:rsid w:val="0047730E"/>
    <w:rsid w:val="00494C33"/>
    <w:rsid w:val="004D481B"/>
    <w:rsid w:val="004F033E"/>
    <w:rsid w:val="004F04C7"/>
    <w:rsid w:val="004F6218"/>
    <w:rsid w:val="00512CE0"/>
    <w:rsid w:val="005143F8"/>
    <w:rsid w:val="00520415"/>
    <w:rsid w:val="00522CF0"/>
    <w:rsid w:val="005639DE"/>
    <w:rsid w:val="00575EAA"/>
    <w:rsid w:val="005762B7"/>
    <w:rsid w:val="0058780C"/>
    <w:rsid w:val="005B567A"/>
    <w:rsid w:val="005C1068"/>
    <w:rsid w:val="005E24E5"/>
    <w:rsid w:val="005F1308"/>
    <w:rsid w:val="005F2D53"/>
    <w:rsid w:val="0061031D"/>
    <w:rsid w:val="00626B6C"/>
    <w:rsid w:val="0064175C"/>
    <w:rsid w:val="00644A94"/>
    <w:rsid w:val="00650074"/>
    <w:rsid w:val="006662E6"/>
    <w:rsid w:val="00674E47"/>
    <w:rsid w:val="00685C3C"/>
    <w:rsid w:val="00693783"/>
    <w:rsid w:val="006B21B0"/>
    <w:rsid w:val="006C5208"/>
    <w:rsid w:val="006E46C5"/>
    <w:rsid w:val="006E7E11"/>
    <w:rsid w:val="00711817"/>
    <w:rsid w:val="0071749B"/>
    <w:rsid w:val="00721F29"/>
    <w:rsid w:val="0075188E"/>
    <w:rsid w:val="007523B0"/>
    <w:rsid w:val="00755C3F"/>
    <w:rsid w:val="0076441B"/>
    <w:rsid w:val="007703A1"/>
    <w:rsid w:val="00771BB6"/>
    <w:rsid w:val="007768D9"/>
    <w:rsid w:val="007771F9"/>
    <w:rsid w:val="00780ACE"/>
    <w:rsid w:val="00797B8E"/>
    <w:rsid w:val="007A228C"/>
    <w:rsid w:val="007A7B45"/>
    <w:rsid w:val="007D093C"/>
    <w:rsid w:val="007D3784"/>
    <w:rsid w:val="007D59A4"/>
    <w:rsid w:val="007E2CED"/>
    <w:rsid w:val="00810CB7"/>
    <w:rsid w:val="00812908"/>
    <w:rsid w:val="00816C8F"/>
    <w:rsid w:val="00821658"/>
    <w:rsid w:val="00830E7D"/>
    <w:rsid w:val="00835001"/>
    <w:rsid w:val="00840A8B"/>
    <w:rsid w:val="00841D93"/>
    <w:rsid w:val="008432D6"/>
    <w:rsid w:val="00843C29"/>
    <w:rsid w:val="008520EB"/>
    <w:rsid w:val="008B1385"/>
    <w:rsid w:val="008B1AC1"/>
    <w:rsid w:val="008C4C15"/>
    <w:rsid w:val="008D3086"/>
    <w:rsid w:val="008E2242"/>
    <w:rsid w:val="008E443A"/>
    <w:rsid w:val="008F1DF3"/>
    <w:rsid w:val="009157E0"/>
    <w:rsid w:val="00931F3A"/>
    <w:rsid w:val="0094548A"/>
    <w:rsid w:val="00952ED0"/>
    <w:rsid w:val="00956E22"/>
    <w:rsid w:val="00962531"/>
    <w:rsid w:val="00962AB8"/>
    <w:rsid w:val="00966C90"/>
    <w:rsid w:val="009723D8"/>
    <w:rsid w:val="009729B1"/>
    <w:rsid w:val="00976D89"/>
    <w:rsid w:val="00986F28"/>
    <w:rsid w:val="009E099C"/>
    <w:rsid w:val="009F5BF5"/>
    <w:rsid w:val="00A007F3"/>
    <w:rsid w:val="00A0413A"/>
    <w:rsid w:val="00A0416C"/>
    <w:rsid w:val="00A213BD"/>
    <w:rsid w:val="00A23581"/>
    <w:rsid w:val="00A23A17"/>
    <w:rsid w:val="00A24D76"/>
    <w:rsid w:val="00A273C8"/>
    <w:rsid w:val="00A31094"/>
    <w:rsid w:val="00A50956"/>
    <w:rsid w:val="00A51A7C"/>
    <w:rsid w:val="00A74784"/>
    <w:rsid w:val="00A8336B"/>
    <w:rsid w:val="00A91787"/>
    <w:rsid w:val="00A9417D"/>
    <w:rsid w:val="00AA1039"/>
    <w:rsid w:val="00AA45D9"/>
    <w:rsid w:val="00AB2BF8"/>
    <w:rsid w:val="00AB38A4"/>
    <w:rsid w:val="00AC10F5"/>
    <w:rsid w:val="00AC3DC0"/>
    <w:rsid w:val="00AC5769"/>
    <w:rsid w:val="00AD33DB"/>
    <w:rsid w:val="00AD46CE"/>
    <w:rsid w:val="00AE2536"/>
    <w:rsid w:val="00AE3CF5"/>
    <w:rsid w:val="00AE44EA"/>
    <w:rsid w:val="00AE5AAD"/>
    <w:rsid w:val="00AE6BD6"/>
    <w:rsid w:val="00AF23BA"/>
    <w:rsid w:val="00B13D4E"/>
    <w:rsid w:val="00B35A70"/>
    <w:rsid w:val="00B50066"/>
    <w:rsid w:val="00B82A59"/>
    <w:rsid w:val="00B849F8"/>
    <w:rsid w:val="00B9018B"/>
    <w:rsid w:val="00B93CD5"/>
    <w:rsid w:val="00B97FE5"/>
    <w:rsid w:val="00BA7D64"/>
    <w:rsid w:val="00BB3322"/>
    <w:rsid w:val="00BB6837"/>
    <w:rsid w:val="00BD0847"/>
    <w:rsid w:val="00BE23CE"/>
    <w:rsid w:val="00BE39EF"/>
    <w:rsid w:val="00BF07A1"/>
    <w:rsid w:val="00C0192B"/>
    <w:rsid w:val="00C06EE2"/>
    <w:rsid w:val="00C12DC9"/>
    <w:rsid w:val="00C131B3"/>
    <w:rsid w:val="00C22EEA"/>
    <w:rsid w:val="00C3362C"/>
    <w:rsid w:val="00C45D6F"/>
    <w:rsid w:val="00C4687C"/>
    <w:rsid w:val="00C51C7C"/>
    <w:rsid w:val="00C51DFC"/>
    <w:rsid w:val="00C55C2E"/>
    <w:rsid w:val="00C62414"/>
    <w:rsid w:val="00C7039C"/>
    <w:rsid w:val="00C832EE"/>
    <w:rsid w:val="00CB7989"/>
    <w:rsid w:val="00CF4846"/>
    <w:rsid w:val="00CF78B3"/>
    <w:rsid w:val="00D02505"/>
    <w:rsid w:val="00D05BCD"/>
    <w:rsid w:val="00D20DD7"/>
    <w:rsid w:val="00D2500A"/>
    <w:rsid w:val="00D36821"/>
    <w:rsid w:val="00D47287"/>
    <w:rsid w:val="00D73170"/>
    <w:rsid w:val="00D75CC4"/>
    <w:rsid w:val="00D8290D"/>
    <w:rsid w:val="00D838CB"/>
    <w:rsid w:val="00DA1BB8"/>
    <w:rsid w:val="00DA21C1"/>
    <w:rsid w:val="00DC561D"/>
    <w:rsid w:val="00DD12BA"/>
    <w:rsid w:val="00DF25DF"/>
    <w:rsid w:val="00E0451E"/>
    <w:rsid w:val="00E0519F"/>
    <w:rsid w:val="00E07130"/>
    <w:rsid w:val="00E15330"/>
    <w:rsid w:val="00E20C57"/>
    <w:rsid w:val="00E33BFB"/>
    <w:rsid w:val="00E51950"/>
    <w:rsid w:val="00E51E7F"/>
    <w:rsid w:val="00E62E28"/>
    <w:rsid w:val="00E66C00"/>
    <w:rsid w:val="00E6706F"/>
    <w:rsid w:val="00E73A62"/>
    <w:rsid w:val="00E813B8"/>
    <w:rsid w:val="00E85A5B"/>
    <w:rsid w:val="00E955C1"/>
    <w:rsid w:val="00EA7FD5"/>
    <w:rsid w:val="00EB47E3"/>
    <w:rsid w:val="00ED2B88"/>
    <w:rsid w:val="00ED6C59"/>
    <w:rsid w:val="00ED6EB9"/>
    <w:rsid w:val="00EF137A"/>
    <w:rsid w:val="00EF3116"/>
    <w:rsid w:val="00F04582"/>
    <w:rsid w:val="00F20205"/>
    <w:rsid w:val="00F25129"/>
    <w:rsid w:val="00F26D6F"/>
    <w:rsid w:val="00F32B43"/>
    <w:rsid w:val="00F423DE"/>
    <w:rsid w:val="00F60E22"/>
    <w:rsid w:val="00F646CE"/>
    <w:rsid w:val="00F74A98"/>
    <w:rsid w:val="00F76527"/>
    <w:rsid w:val="00F771CA"/>
    <w:rsid w:val="00F8372B"/>
    <w:rsid w:val="00F928A3"/>
    <w:rsid w:val="00F93A57"/>
    <w:rsid w:val="00FA5AB0"/>
    <w:rsid w:val="00FB1831"/>
    <w:rsid w:val="00FB4225"/>
    <w:rsid w:val="00FC39BB"/>
    <w:rsid w:val="00FC3B9E"/>
    <w:rsid w:val="00FC683D"/>
    <w:rsid w:val="00FC7DA8"/>
    <w:rsid w:val="00FD4484"/>
    <w:rsid w:val="00FE62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94"/>
    <w:pPr>
      <w:spacing w:line="240" w:lineRule="auto"/>
    </w:pPr>
    <w:rPr>
      <w:rFonts w:ascii="Arial" w:eastAsiaTheme="minorEastAsia" w:hAnsi="Arial"/>
      <w:sz w:val="24"/>
      <w:lang w:eastAsia="es-CO"/>
    </w:rPr>
  </w:style>
  <w:style w:type="paragraph" w:styleId="Ttulo1">
    <w:name w:val="heading 1"/>
    <w:basedOn w:val="Normal"/>
    <w:next w:val="Normal"/>
    <w:link w:val="Ttulo1Car"/>
    <w:autoRedefine/>
    <w:uiPriority w:val="9"/>
    <w:qFormat/>
    <w:rsid w:val="00441564"/>
    <w:pPr>
      <w:keepNext/>
      <w:numPr>
        <w:numId w:val="16"/>
      </w:numPr>
      <w:spacing w:after="0"/>
      <w:jc w:val="center"/>
      <w:outlineLvl w:val="0"/>
    </w:pPr>
    <w:rPr>
      <w:rFonts w:eastAsia="Times New Roman" w:cs="Times New Roman"/>
      <w:b/>
      <w:bCs/>
      <w:kern w:val="32"/>
      <w:szCs w:val="32"/>
      <w:lang w:val="en-US"/>
    </w:rPr>
  </w:style>
  <w:style w:type="paragraph" w:styleId="Ttulo2">
    <w:name w:val="heading 2"/>
    <w:basedOn w:val="Normal"/>
    <w:next w:val="Normal"/>
    <w:link w:val="Ttulo2Car"/>
    <w:autoRedefine/>
    <w:uiPriority w:val="9"/>
    <w:unhideWhenUsed/>
    <w:qFormat/>
    <w:rsid w:val="00441564"/>
    <w:pPr>
      <w:keepNext/>
      <w:keepLines/>
      <w:numPr>
        <w:numId w:val="18"/>
      </w:numPr>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9785C"/>
    <w:pPr>
      <w:keepNext/>
      <w:keepLines/>
      <w:numPr>
        <w:numId w:val="19"/>
      </w:numPr>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33E"/>
    <w:pPr>
      <w:tabs>
        <w:tab w:val="center" w:pos="4419"/>
        <w:tab w:val="right" w:pos="8838"/>
      </w:tabs>
      <w:spacing w:after="0"/>
    </w:pPr>
  </w:style>
  <w:style w:type="character" w:customStyle="1" w:styleId="EncabezadoCar">
    <w:name w:val="Encabezado Car"/>
    <w:basedOn w:val="Fuentedeprrafopredeter"/>
    <w:link w:val="Encabezado"/>
    <w:uiPriority w:val="99"/>
    <w:rsid w:val="004F033E"/>
  </w:style>
  <w:style w:type="paragraph" w:styleId="Piedepgina">
    <w:name w:val="footer"/>
    <w:basedOn w:val="Normal"/>
    <w:link w:val="PiedepginaCar"/>
    <w:uiPriority w:val="99"/>
    <w:unhideWhenUsed/>
    <w:rsid w:val="004F033E"/>
    <w:pPr>
      <w:tabs>
        <w:tab w:val="center" w:pos="4419"/>
        <w:tab w:val="right" w:pos="8838"/>
      </w:tabs>
      <w:spacing w:after="0"/>
    </w:pPr>
  </w:style>
  <w:style w:type="character" w:customStyle="1" w:styleId="PiedepginaCar">
    <w:name w:val="Pie de página Car"/>
    <w:basedOn w:val="Fuentedeprrafopredeter"/>
    <w:link w:val="Piedepgina"/>
    <w:uiPriority w:val="99"/>
    <w:rsid w:val="004F033E"/>
  </w:style>
  <w:style w:type="paragraph" w:styleId="Textodeglobo">
    <w:name w:val="Balloon Text"/>
    <w:basedOn w:val="Normal"/>
    <w:link w:val="TextodegloboCar"/>
    <w:uiPriority w:val="99"/>
    <w:semiHidden/>
    <w:unhideWhenUsed/>
    <w:rsid w:val="004F033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33E"/>
    <w:rPr>
      <w:rFonts w:ascii="Tahoma" w:hAnsi="Tahoma" w:cs="Tahoma"/>
      <w:sz w:val="16"/>
      <w:szCs w:val="16"/>
    </w:rPr>
  </w:style>
  <w:style w:type="paragraph" w:styleId="Prrafodelista">
    <w:name w:val="List Paragraph"/>
    <w:basedOn w:val="Normal"/>
    <w:link w:val="PrrafodelistaCar"/>
    <w:uiPriority w:val="34"/>
    <w:qFormat/>
    <w:rsid w:val="004F033E"/>
    <w:pPr>
      <w:ind w:left="720"/>
      <w:contextualSpacing/>
    </w:pPr>
  </w:style>
  <w:style w:type="table" w:styleId="Sombreadomedio2-nfasis2">
    <w:name w:val="Medium Shading 2 Accent 2"/>
    <w:basedOn w:val="Tablanormal"/>
    <w:uiPriority w:val="64"/>
    <w:rsid w:val="004F03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441564"/>
    <w:rPr>
      <w:rFonts w:ascii="Arial" w:eastAsia="Times New Roman" w:hAnsi="Arial" w:cs="Times New Roman"/>
      <w:b/>
      <w:bCs/>
      <w:kern w:val="32"/>
      <w:sz w:val="24"/>
      <w:szCs w:val="32"/>
      <w:lang w:val="en-US" w:eastAsia="es-CO"/>
    </w:rPr>
  </w:style>
  <w:style w:type="character" w:styleId="Hipervnculo">
    <w:name w:val="Hyperlink"/>
    <w:basedOn w:val="Fuentedeprrafopredeter"/>
    <w:uiPriority w:val="99"/>
    <w:unhideWhenUsed/>
    <w:rsid w:val="00E6706F"/>
    <w:rPr>
      <w:color w:val="0000FF" w:themeColor="hyperlink"/>
      <w:u w:val="single"/>
    </w:rPr>
  </w:style>
  <w:style w:type="character" w:styleId="Textoennegrita">
    <w:name w:val="Strong"/>
    <w:basedOn w:val="Fuentedeprrafopredeter"/>
    <w:uiPriority w:val="22"/>
    <w:qFormat/>
    <w:rsid w:val="00E6706F"/>
    <w:rPr>
      <w:b/>
      <w:bCs/>
    </w:rPr>
  </w:style>
  <w:style w:type="paragraph" w:styleId="NormalWeb">
    <w:name w:val="Normal (Web)"/>
    <w:basedOn w:val="Normal"/>
    <w:uiPriority w:val="99"/>
    <w:semiHidden/>
    <w:unhideWhenUsed/>
    <w:rsid w:val="00266C74"/>
    <w:pPr>
      <w:spacing w:before="100" w:beforeAutospacing="1" w:after="100" w:afterAutospacing="1"/>
    </w:pPr>
    <w:rPr>
      <w:rFonts w:ascii="Times New Roman" w:hAnsi="Times New Roman" w:cs="Times New Roman"/>
      <w:szCs w:val="24"/>
    </w:rPr>
  </w:style>
  <w:style w:type="character" w:customStyle="1" w:styleId="WW8Num9z0">
    <w:name w:val="WW8Num9z0"/>
    <w:rsid w:val="000E4117"/>
    <w:rPr>
      <w:rFonts w:ascii="Symbol" w:hAnsi="Symbol"/>
    </w:rPr>
  </w:style>
  <w:style w:type="table" w:styleId="Listamedia2-nfasis2">
    <w:name w:val="Medium List 2 Accent 2"/>
    <w:basedOn w:val="Tablanormal"/>
    <w:uiPriority w:val="66"/>
    <w:rsid w:val="00A23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rsid w:val="0009785C"/>
    <w:rPr>
      <w:rFonts w:ascii="Arial" w:eastAsiaTheme="majorEastAsia" w:hAnsi="Arial" w:cstheme="majorBidi"/>
      <w:b/>
      <w:bCs/>
      <w:sz w:val="24"/>
      <w:lang w:eastAsia="es-CO"/>
    </w:rPr>
  </w:style>
  <w:style w:type="paragraph" w:customStyle="1" w:styleId="c2">
    <w:name w:val="c2"/>
    <w:basedOn w:val="Normal"/>
    <w:rsid w:val="00AB2BF8"/>
    <w:pPr>
      <w:spacing w:before="100" w:beforeAutospacing="1" w:after="100" w:afterAutospacing="1"/>
    </w:pPr>
    <w:rPr>
      <w:rFonts w:ascii="Times New Roman" w:eastAsia="Times New Roman" w:hAnsi="Times New Roman" w:cs="Times New Roman"/>
      <w:szCs w:val="24"/>
    </w:rPr>
  </w:style>
  <w:style w:type="character" w:customStyle="1" w:styleId="c3">
    <w:name w:val="c3"/>
    <w:basedOn w:val="Fuentedeprrafopredeter"/>
    <w:rsid w:val="00AB2BF8"/>
  </w:style>
  <w:style w:type="character" w:customStyle="1" w:styleId="c5">
    <w:name w:val="c5"/>
    <w:basedOn w:val="Fuentedeprrafopredeter"/>
    <w:rsid w:val="00AB2BF8"/>
  </w:style>
  <w:style w:type="character" w:customStyle="1" w:styleId="Ttulo2Car">
    <w:name w:val="Título 2 Car"/>
    <w:basedOn w:val="Fuentedeprrafopredeter"/>
    <w:link w:val="Ttulo2"/>
    <w:uiPriority w:val="9"/>
    <w:rsid w:val="00441564"/>
    <w:rPr>
      <w:rFonts w:ascii="Arial" w:eastAsiaTheme="majorEastAsia" w:hAnsi="Arial" w:cstheme="majorBidi"/>
      <w:b/>
      <w:bCs/>
      <w:sz w:val="24"/>
      <w:szCs w:val="26"/>
      <w:lang w:eastAsia="es-CO"/>
    </w:rPr>
  </w:style>
  <w:style w:type="paragraph" w:styleId="Subttulo">
    <w:name w:val="Subtitle"/>
    <w:basedOn w:val="Normal"/>
    <w:next w:val="Normal"/>
    <w:link w:val="SubttuloCar"/>
    <w:uiPriority w:val="11"/>
    <w:qFormat/>
    <w:rsid w:val="009729B1"/>
    <w:pPr>
      <w:numPr>
        <w:numId w:val="5"/>
      </w:numPr>
    </w:pPr>
    <w:rPr>
      <w:rFonts w:eastAsiaTheme="majorEastAsia" w:cstheme="majorBidi"/>
      <w:b/>
      <w:iCs/>
      <w:spacing w:val="15"/>
      <w:szCs w:val="24"/>
    </w:rPr>
  </w:style>
  <w:style w:type="character" w:customStyle="1" w:styleId="SubttuloCar">
    <w:name w:val="Subtítulo Car"/>
    <w:basedOn w:val="Fuentedeprrafopredeter"/>
    <w:link w:val="Subttulo"/>
    <w:uiPriority w:val="11"/>
    <w:rsid w:val="009729B1"/>
    <w:rPr>
      <w:rFonts w:ascii="Arial" w:eastAsiaTheme="majorEastAsia" w:hAnsi="Arial" w:cstheme="majorBidi"/>
      <w:b/>
      <w:iCs/>
      <w:spacing w:val="15"/>
      <w:sz w:val="24"/>
      <w:szCs w:val="24"/>
      <w:lang w:eastAsia="es-CO"/>
    </w:rPr>
  </w:style>
  <w:style w:type="paragraph" w:customStyle="1" w:styleId="Subtitulo2">
    <w:name w:val="Subtitulo 2"/>
    <w:basedOn w:val="Prrafodelista"/>
    <w:link w:val="Subtitulo2Car"/>
    <w:qFormat/>
    <w:rsid w:val="008E443A"/>
    <w:pPr>
      <w:numPr>
        <w:numId w:val="4"/>
      </w:numPr>
      <w:spacing w:after="0"/>
    </w:pPr>
    <w:rPr>
      <w:rFonts w:cs="Arial"/>
      <w:b/>
      <w:szCs w:val="24"/>
    </w:rPr>
  </w:style>
  <w:style w:type="paragraph" w:customStyle="1" w:styleId="Subtitulo3">
    <w:name w:val="Subtitulo 3"/>
    <w:basedOn w:val="Normal"/>
    <w:link w:val="Subtitulo3Car"/>
    <w:qFormat/>
    <w:rsid w:val="006E46C5"/>
    <w:pPr>
      <w:numPr>
        <w:numId w:val="10"/>
      </w:numPr>
      <w:spacing w:after="0"/>
    </w:pPr>
    <w:rPr>
      <w:rFonts w:cs="Arial"/>
      <w:b/>
      <w:szCs w:val="24"/>
    </w:rPr>
  </w:style>
  <w:style w:type="character" w:customStyle="1" w:styleId="PrrafodelistaCar">
    <w:name w:val="Párrafo de lista Car"/>
    <w:basedOn w:val="Fuentedeprrafopredeter"/>
    <w:link w:val="Prrafodelista"/>
    <w:uiPriority w:val="34"/>
    <w:rsid w:val="002D0386"/>
    <w:rPr>
      <w:rFonts w:eastAsiaTheme="minorEastAsia"/>
      <w:lang w:eastAsia="es-CO"/>
    </w:rPr>
  </w:style>
  <w:style w:type="character" w:customStyle="1" w:styleId="Subtitulo2Car">
    <w:name w:val="Subtitulo 2 Car"/>
    <w:basedOn w:val="PrrafodelistaCar"/>
    <w:link w:val="Subtitulo2"/>
    <w:rsid w:val="008E443A"/>
    <w:rPr>
      <w:rFonts w:ascii="Arial" w:eastAsiaTheme="minorEastAsia" w:hAnsi="Arial" w:cs="Arial"/>
      <w:b/>
      <w:sz w:val="24"/>
      <w:szCs w:val="24"/>
      <w:lang w:eastAsia="es-CO"/>
    </w:rPr>
  </w:style>
  <w:style w:type="character" w:customStyle="1" w:styleId="Subtitulo3Car">
    <w:name w:val="Subtitulo 3 Car"/>
    <w:basedOn w:val="Fuentedeprrafopredeter"/>
    <w:link w:val="Subtitulo3"/>
    <w:rsid w:val="006E46C5"/>
    <w:rPr>
      <w:rFonts w:ascii="Arial" w:eastAsiaTheme="minorEastAsia" w:hAnsi="Arial" w:cs="Arial"/>
      <w:b/>
      <w:sz w:val="24"/>
      <w:szCs w:val="24"/>
      <w:lang w:eastAsia="es-CO"/>
    </w:rPr>
  </w:style>
  <w:style w:type="character" w:customStyle="1" w:styleId="apple-converted-space">
    <w:name w:val="apple-converted-space"/>
    <w:basedOn w:val="Fuentedeprrafopredeter"/>
    <w:rsid w:val="00797B8E"/>
  </w:style>
  <w:style w:type="paragraph" w:customStyle="1" w:styleId="titulo31">
    <w:name w:val="titulo 3.1"/>
    <w:basedOn w:val="Ttulo3"/>
    <w:link w:val="titulo31Car"/>
    <w:qFormat/>
    <w:rsid w:val="0009785C"/>
  </w:style>
  <w:style w:type="paragraph" w:customStyle="1" w:styleId="Subtitulo31">
    <w:name w:val="Subtitulo 3.1"/>
    <w:basedOn w:val="Subtitulo3"/>
    <w:link w:val="Subtitulo31Car"/>
    <w:qFormat/>
    <w:rsid w:val="0009785C"/>
    <w:pPr>
      <w:numPr>
        <w:numId w:val="20"/>
      </w:numPr>
    </w:pPr>
  </w:style>
  <w:style w:type="character" w:customStyle="1" w:styleId="titulo31Car">
    <w:name w:val="titulo 3.1 Car"/>
    <w:basedOn w:val="Ttulo3Car"/>
    <w:link w:val="titulo31"/>
    <w:rsid w:val="0009785C"/>
    <w:rPr>
      <w:rFonts w:ascii="Arial" w:eastAsiaTheme="majorEastAsia" w:hAnsi="Arial" w:cstheme="majorBidi"/>
      <w:b/>
      <w:bCs/>
      <w:sz w:val="24"/>
      <w:lang w:eastAsia="es-CO"/>
    </w:rPr>
  </w:style>
  <w:style w:type="paragraph" w:customStyle="1" w:styleId="Subtitulo41">
    <w:name w:val="Subtitulo 4.1"/>
    <w:basedOn w:val="Subtitulo31"/>
    <w:link w:val="Subtitulo41Car"/>
    <w:qFormat/>
    <w:rsid w:val="004F04C7"/>
    <w:pPr>
      <w:numPr>
        <w:numId w:val="21"/>
      </w:numPr>
      <w:tabs>
        <w:tab w:val="clear" w:pos="-57"/>
        <w:tab w:val="num" w:pos="0"/>
      </w:tabs>
      <w:ind w:left="0"/>
    </w:pPr>
  </w:style>
  <w:style w:type="character" w:customStyle="1" w:styleId="Subtitulo31Car">
    <w:name w:val="Subtitulo 3.1 Car"/>
    <w:basedOn w:val="Subtitulo3Car"/>
    <w:link w:val="Subtitulo31"/>
    <w:rsid w:val="0009785C"/>
    <w:rPr>
      <w:rFonts w:ascii="Arial" w:eastAsiaTheme="minorEastAsia" w:hAnsi="Arial" w:cs="Arial"/>
      <w:b/>
      <w:sz w:val="24"/>
      <w:szCs w:val="24"/>
      <w:lang w:eastAsia="es-CO"/>
    </w:rPr>
  </w:style>
  <w:style w:type="paragraph" w:customStyle="1" w:styleId="subtitulo30">
    <w:name w:val="subtitulo 3"/>
    <w:basedOn w:val="Subttulo"/>
    <w:link w:val="subtitulo3Car0"/>
    <w:qFormat/>
    <w:rsid w:val="004F04C7"/>
    <w:pPr>
      <w:numPr>
        <w:numId w:val="22"/>
      </w:numPr>
    </w:pPr>
  </w:style>
  <w:style w:type="character" w:customStyle="1" w:styleId="Subtitulo41Car">
    <w:name w:val="Subtitulo 4.1 Car"/>
    <w:basedOn w:val="Subtitulo31Car"/>
    <w:link w:val="Subtitulo41"/>
    <w:rsid w:val="004F04C7"/>
    <w:rPr>
      <w:rFonts w:ascii="Arial" w:eastAsiaTheme="minorEastAsia" w:hAnsi="Arial" w:cs="Arial"/>
      <w:b/>
      <w:sz w:val="24"/>
      <w:szCs w:val="24"/>
      <w:lang w:eastAsia="es-CO"/>
    </w:rPr>
  </w:style>
  <w:style w:type="paragraph" w:customStyle="1" w:styleId="subtitulo32">
    <w:name w:val="subtitulo 3.2"/>
    <w:basedOn w:val="Subtitulo3"/>
    <w:link w:val="subtitulo32Car"/>
    <w:qFormat/>
    <w:rsid w:val="00A51A7C"/>
    <w:pPr>
      <w:numPr>
        <w:numId w:val="23"/>
      </w:numPr>
    </w:pPr>
  </w:style>
  <w:style w:type="character" w:customStyle="1" w:styleId="subtitulo3Car0">
    <w:name w:val="subtitulo 3 Car"/>
    <w:basedOn w:val="SubttuloCar"/>
    <w:link w:val="subtitulo30"/>
    <w:rsid w:val="004F04C7"/>
    <w:rPr>
      <w:rFonts w:ascii="Arial" w:eastAsiaTheme="majorEastAsia" w:hAnsi="Arial" w:cstheme="majorBidi"/>
      <w:b/>
      <w:iCs/>
      <w:spacing w:val="15"/>
      <w:sz w:val="24"/>
      <w:szCs w:val="24"/>
      <w:lang w:eastAsia="es-CO"/>
    </w:rPr>
  </w:style>
  <w:style w:type="paragraph" w:customStyle="1" w:styleId="subtitulo33">
    <w:name w:val="subtitulo 3.3."/>
    <w:basedOn w:val="subtitulo32"/>
    <w:link w:val="subtitulo33Car"/>
    <w:qFormat/>
    <w:rsid w:val="00A51A7C"/>
    <w:pPr>
      <w:numPr>
        <w:numId w:val="24"/>
      </w:numPr>
      <w:ind w:left="641" w:hanging="357"/>
    </w:pPr>
  </w:style>
  <w:style w:type="character" w:customStyle="1" w:styleId="subtitulo32Car">
    <w:name w:val="subtitulo 3.2 Car"/>
    <w:basedOn w:val="Subtitulo3Car"/>
    <w:link w:val="subtitulo32"/>
    <w:rsid w:val="00A51A7C"/>
    <w:rPr>
      <w:rFonts w:ascii="Arial" w:eastAsiaTheme="minorEastAsia" w:hAnsi="Arial" w:cs="Arial"/>
      <w:b/>
      <w:sz w:val="24"/>
      <w:szCs w:val="24"/>
      <w:lang w:eastAsia="es-CO"/>
    </w:rPr>
  </w:style>
  <w:style w:type="paragraph" w:customStyle="1" w:styleId="subtitulo43">
    <w:name w:val="subtitulo 4.3."/>
    <w:basedOn w:val="subtitulo32"/>
    <w:link w:val="subtitulo43Car"/>
    <w:qFormat/>
    <w:rsid w:val="00A51A7C"/>
    <w:pPr>
      <w:numPr>
        <w:numId w:val="25"/>
      </w:numPr>
    </w:pPr>
  </w:style>
  <w:style w:type="character" w:customStyle="1" w:styleId="subtitulo33Car">
    <w:name w:val="subtitulo 3.3. Car"/>
    <w:basedOn w:val="subtitulo32Car"/>
    <w:link w:val="subtitulo33"/>
    <w:rsid w:val="00A51A7C"/>
    <w:rPr>
      <w:rFonts w:ascii="Arial" w:eastAsiaTheme="minorEastAsia" w:hAnsi="Arial" w:cs="Arial"/>
      <w:b/>
      <w:sz w:val="24"/>
      <w:szCs w:val="24"/>
      <w:lang w:eastAsia="es-CO"/>
    </w:rPr>
  </w:style>
  <w:style w:type="paragraph" w:customStyle="1" w:styleId="titulo2">
    <w:name w:val="titulo 2"/>
    <w:basedOn w:val="Ttulo1"/>
    <w:link w:val="titulo2Car"/>
    <w:qFormat/>
    <w:rsid w:val="00FC683D"/>
    <w:pPr>
      <w:numPr>
        <w:numId w:val="0"/>
      </w:numPr>
    </w:pPr>
  </w:style>
  <w:style w:type="character" w:customStyle="1" w:styleId="subtitulo43Car">
    <w:name w:val="subtitulo 4.3. Car"/>
    <w:basedOn w:val="subtitulo32Car"/>
    <w:link w:val="subtitulo43"/>
    <w:rsid w:val="00A51A7C"/>
    <w:rPr>
      <w:rFonts w:ascii="Arial" w:eastAsiaTheme="minorEastAsia" w:hAnsi="Arial" w:cs="Arial"/>
      <w:b/>
      <w:sz w:val="24"/>
      <w:szCs w:val="24"/>
      <w:lang w:eastAsia="es-CO"/>
    </w:rPr>
  </w:style>
  <w:style w:type="paragraph" w:styleId="TtulodeTDC">
    <w:name w:val="TOC Heading"/>
    <w:basedOn w:val="Ttulo1"/>
    <w:next w:val="Normal"/>
    <w:uiPriority w:val="39"/>
    <w:semiHidden/>
    <w:unhideWhenUsed/>
    <w:qFormat/>
    <w:rsid w:val="00AA1039"/>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s-CO"/>
    </w:rPr>
  </w:style>
  <w:style w:type="character" w:customStyle="1" w:styleId="titulo2Car">
    <w:name w:val="titulo 2 Car"/>
    <w:basedOn w:val="Ttulo1Car"/>
    <w:link w:val="titulo2"/>
    <w:rsid w:val="00FC683D"/>
    <w:rPr>
      <w:rFonts w:ascii="Arial" w:eastAsia="Times New Roman" w:hAnsi="Arial" w:cs="Times New Roman"/>
      <w:b/>
      <w:bCs/>
      <w:kern w:val="32"/>
      <w:sz w:val="24"/>
      <w:szCs w:val="32"/>
      <w:lang w:val="en-US" w:eastAsia="es-CO"/>
    </w:rPr>
  </w:style>
  <w:style w:type="paragraph" w:styleId="TDC2">
    <w:name w:val="toc 2"/>
    <w:basedOn w:val="Normal"/>
    <w:next w:val="Normal"/>
    <w:autoRedefine/>
    <w:uiPriority w:val="39"/>
    <w:unhideWhenUsed/>
    <w:qFormat/>
    <w:rsid w:val="00AA1039"/>
    <w:pPr>
      <w:spacing w:after="100" w:line="276" w:lineRule="auto"/>
      <w:ind w:left="220"/>
    </w:pPr>
    <w:rPr>
      <w:rFonts w:asciiTheme="minorHAnsi" w:hAnsiTheme="minorHAnsi"/>
      <w:sz w:val="22"/>
    </w:rPr>
  </w:style>
  <w:style w:type="paragraph" w:styleId="TDC1">
    <w:name w:val="toc 1"/>
    <w:basedOn w:val="Normal"/>
    <w:next w:val="Normal"/>
    <w:autoRedefine/>
    <w:uiPriority w:val="39"/>
    <w:unhideWhenUsed/>
    <w:qFormat/>
    <w:rsid w:val="00AA1039"/>
    <w:pPr>
      <w:tabs>
        <w:tab w:val="left" w:pos="440"/>
        <w:tab w:val="right" w:leader="dot" w:pos="8828"/>
      </w:tabs>
      <w:spacing w:after="100" w:line="276" w:lineRule="auto"/>
      <w:jc w:val="center"/>
    </w:pPr>
  </w:style>
  <w:style w:type="paragraph" w:styleId="TDC3">
    <w:name w:val="toc 3"/>
    <w:basedOn w:val="Normal"/>
    <w:next w:val="Normal"/>
    <w:autoRedefine/>
    <w:uiPriority w:val="39"/>
    <w:unhideWhenUsed/>
    <w:qFormat/>
    <w:rsid w:val="00AA1039"/>
    <w:pPr>
      <w:spacing w:after="100" w:line="276" w:lineRule="auto"/>
      <w:ind w:left="440"/>
    </w:pPr>
    <w:rPr>
      <w:rFonts w:asciiTheme="minorHAnsi" w:hAnsiTheme="minorHAnsi"/>
      <w:sz w:val="22"/>
    </w:rPr>
  </w:style>
  <w:style w:type="paragraph" w:styleId="Epgrafe">
    <w:name w:val="caption"/>
    <w:basedOn w:val="Normal"/>
    <w:next w:val="Normal"/>
    <w:uiPriority w:val="35"/>
    <w:unhideWhenUsed/>
    <w:qFormat/>
    <w:rsid w:val="00AA1039"/>
    <w:rPr>
      <w:b/>
      <w:bCs/>
      <w:color w:val="4F81BD" w:themeColor="accent1"/>
      <w:sz w:val="18"/>
      <w:szCs w:val="18"/>
    </w:rPr>
  </w:style>
  <w:style w:type="paragraph" w:styleId="Bibliografa">
    <w:name w:val="Bibliography"/>
    <w:basedOn w:val="Normal"/>
    <w:next w:val="Normal"/>
    <w:uiPriority w:val="37"/>
    <w:unhideWhenUsed/>
    <w:rsid w:val="00962AB8"/>
  </w:style>
  <w:style w:type="paragraph" w:styleId="Tabladeilustraciones">
    <w:name w:val="table of figures"/>
    <w:basedOn w:val="Normal"/>
    <w:next w:val="Normal"/>
    <w:uiPriority w:val="99"/>
    <w:unhideWhenUsed/>
    <w:rsid w:val="00685C3C"/>
    <w:pPr>
      <w:spacing w:after="0"/>
    </w:pPr>
  </w:style>
  <w:style w:type="character" w:styleId="Refdecomentario">
    <w:name w:val="annotation reference"/>
    <w:basedOn w:val="Fuentedeprrafopredeter"/>
    <w:uiPriority w:val="99"/>
    <w:semiHidden/>
    <w:unhideWhenUsed/>
    <w:rsid w:val="00355B77"/>
    <w:rPr>
      <w:sz w:val="16"/>
      <w:szCs w:val="16"/>
    </w:rPr>
  </w:style>
  <w:style w:type="paragraph" w:styleId="Textocomentario">
    <w:name w:val="annotation text"/>
    <w:basedOn w:val="Normal"/>
    <w:link w:val="TextocomentarioCar"/>
    <w:uiPriority w:val="99"/>
    <w:semiHidden/>
    <w:unhideWhenUsed/>
    <w:rsid w:val="00355B77"/>
    <w:rPr>
      <w:sz w:val="20"/>
      <w:szCs w:val="20"/>
    </w:rPr>
  </w:style>
  <w:style w:type="character" w:customStyle="1" w:styleId="TextocomentarioCar">
    <w:name w:val="Texto comentario Car"/>
    <w:basedOn w:val="Fuentedeprrafopredeter"/>
    <w:link w:val="Textocomentario"/>
    <w:uiPriority w:val="99"/>
    <w:semiHidden/>
    <w:rsid w:val="00355B77"/>
    <w:rPr>
      <w:rFonts w:ascii="Arial" w:eastAsiaTheme="minorEastAsia" w:hAnsi="Arial"/>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355B77"/>
    <w:rPr>
      <w:b/>
      <w:bCs/>
    </w:rPr>
  </w:style>
  <w:style w:type="character" w:customStyle="1" w:styleId="AsuntodelcomentarioCar">
    <w:name w:val="Asunto del comentario Car"/>
    <w:basedOn w:val="TextocomentarioCar"/>
    <w:link w:val="Asuntodelcomentario"/>
    <w:uiPriority w:val="99"/>
    <w:semiHidden/>
    <w:rsid w:val="00355B77"/>
    <w:rPr>
      <w:rFonts w:ascii="Arial" w:eastAsiaTheme="minorEastAsia" w:hAnsi="Arial"/>
      <w:b/>
      <w:bCs/>
      <w:sz w:val="20"/>
      <w:szCs w:val="20"/>
      <w:lang w:eastAsia="es-CO"/>
    </w:rPr>
  </w:style>
  <w:style w:type="paragraph" w:customStyle="1" w:styleId="TituloIntroduccion">
    <w:name w:val="Titulo Introduccion"/>
    <w:basedOn w:val="Ttulo1"/>
    <w:link w:val="TituloIntroduccionCar"/>
    <w:qFormat/>
    <w:rsid w:val="00F74A98"/>
  </w:style>
  <w:style w:type="character" w:customStyle="1" w:styleId="TituloIntroduccionCar">
    <w:name w:val="Titulo Introduccion Car"/>
    <w:basedOn w:val="Ttulo1Car"/>
    <w:link w:val="TituloIntroduccion"/>
    <w:rsid w:val="00F74A98"/>
    <w:rPr>
      <w:rFonts w:ascii="Arial" w:eastAsia="Times New Roman" w:hAnsi="Arial" w:cs="Times New Roman"/>
      <w:b/>
      <w:bCs/>
      <w:kern w:val="32"/>
      <w:sz w:val="24"/>
      <w:szCs w:val="32"/>
      <w:lang w:val="en-US"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94"/>
    <w:pPr>
      <w:spacing w:line="240" w:lineRule="auto"/>
    </w:pPr>
    <w:rPr>
      <w:rFonts w:ascii="Arial" w:eastAsiaTheme="minorEastAsia" w:hAnsi="Arial"/>
      <w:sz w:val="24"/>
      <w:lang w:eastAsia="es-CO"/>
    </w:rPr>
  </w:style>
  <w:style w:type="paragraph" w:styleId="Ttulo1">
    <w:name w:val="heading 1"/>
    <w:basedOn w:val="Normal"/>
    <w:next w:val="Normal"/>
    <w:link w:val="Ttulo1Car"/>
    <w:autoRedefine/>
    <w:uiPriority w:val="9"/>
    <w:qFormat/>
    <w:rsid w:val="00441564"/>
    <w:pPr>
      <w:keepNext/>
      <w:numPr>
        <w:numId w:val="16"/>
      </w:numPr>
      <w:spacing w:after="0"/>
      <w:jc w:val="center"/>
      <w:outlineLvl w:val="0"/>
    </w:pPr>
    <w:rPr>
      <w:rFonts w:eastAsia="Times New Roman" w:cs="Times New Roman"/>
      <w:b/>
      <w:bCs/>
      <w:kern w:val="32"/>
      <w:szCs w:val="32"/>
      <w:lang w:val="en-US"/>
    </w:rPr>
  </w:style>
  <w:style w:type="paragraph" w:styleId="Ttulo2">
    <w:name w:val="heading 2"/>
    <w:basedOn w:val="Normal"/>
    <w:next w:val="Normal"/>
    <w:link w:val="Ttulo2Car"/>
    <w:autoRedefine/>
    <w:uiPriority w:val="9"/>
    <w:unhideWhenUsed/>
    <w:qFormat/>
    <w:rsid w:val="00441564"/>
    <w:pPr>
      <w:keepNext/>
      <w:keepLines/>
      <w:numPr>
        <w:numId w:val="18"/>
      </w:numPr>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9785C"/>
    <w:pPr>
      <w:keepNext/>
      <w:keepLines/>
      <w:numPr>
        <w:numId w:val="19"/>
      </w:numPr>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33E"/>
    <w:pPr>
      <w:tabs>
        <w:tab w:val="center" w:pos="4419"/>
        <w:tab w:val="right" w:pos="8838"/>
      </w:tabs>
      <w:spacing w:after="0"/>
    </w:pPr>
  </w:style>
  <w:style w:type="character" w:customStyle="1" w:styleId="EncabezadoCar">
    <w:name w:val="Encabezado Car"/>
    <w:basedOn w:val="Fuentedeprrafopredeter"/>
    <w:link w:val="Encabezado"/>
    <w:uiPriority w:val="99"/>
    <w:rsid w:val="004F033E"/>
  </w:style>
  <w:style w:type="paragraph" w:styleId="Piedepgina">
    <w:name w:val="footer"/>
    <w:basedOn w:val="Normal"/>
    <w:link w:val="PiedepginaCar"/>
    <w:uiPriority w:val="99"/>
    <w:unhideWhenUsed/>
    <w:rsid w:val="004F033E"/>
    <w:pPr>
      <w:tabs>
        <w:tab w:val="center" w:pos="4419"/>
        <w:tab w:val="right" w:pos="8838"/>
      </w:tabs>
      <w:spacing w:after="0"/>
    </w:pPr>
  </w:style>
  <w:style w:type="character" w:customStyle="1" w:styleId="PiedepginaCar">
    <w:name w:val="Pie de página Car"/>
    <w:basedOn w:val="Fuentedeprrafopredeter"/>
    <w:link w:val="Piedepgina"/>
    <w:uiPriority w:val="99"/>
    <w:rsid w:val="004F033E"/>
  </w:style>
  <w:style w:type="paragraph" w:styleId="Textodeglobo">
    <w:name w:val="Balloon Text"/>
    <w:basedOn w:val="Normal"/>
    <w:link w:val="TextodegloboCar"/>
    <w:uiPriority w:val="99"/>
    <w:semiHidden/>
    <w:unhideWhenUsed/>
    <w:rsid w:val="004F033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33E"/>
    <w:rPr>
      <w:rFonts w:ascii="Tahoma" w:hAnsi="Tahoma" w:cs="Tahoma"/>
      <w:sz w:val="16"/>
      <w:szCs w:val="16"/>
    </w:rPr>
  </w:style>
  <w:style w:type="paragraph" w:styleId="Prrafodelista">
    <w:name w:val="List Paragraph"/>
    <w:basedOn w:val="Normal"/>
    <w:link w:val="PrrafodelistaCar"/>
    <w:uiPriority w:val="34"/>
    <w:qFormat/>
    <w:rsid w:val="004F033E"/>
    <w:pPr>
      <w:ind w:left="720"/>
      <w:contextualSpacing/>
    </w:pPr>
  </w:style>
  <w:style w:type="table" w:styleId="Sombreadomedio2-nfasis2">
    <w:name w:val="Medium Shading 2 Accent 2"/>
    <w:basedOn w:val="Tablanormal"/>
    <w:uiPriority w:val="64"/>
    <w:rsid w:val="004F03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441564"/>
    <w:rPr>
      <w:rFonts w:ascii="Arial" w:eastAsia="Times New Roman" w:hAnsi="Arial" w:cs="Times New Roman"/>
      <w:b/>
      <w:bCs/>
      <w:kern w:val="32"/>
      <w:sz w:val="24"/>
      <w:szCs w:val="32"/>
      <w:lang w:val="en-US" w:eastAsia="es-CO"/>
    </w:rPr>
  </w:style>
  <w:style w:type="character" w:styleId="Hipervnculo">
    <w:name w:val="Hyperlink"/>
    <w:basedOn w:val="Fuentedeprrafopredeter"/>
    <w:uiPriority w:val="99"/>
    <w:unhideWhenUsed/>
    <w:rsid w:val="00E6706F"/>
    <w:rPr>
      <w:color w:val="0000FF" w:themeColor="hyperlink"/>
      <w:u w:val="single"/>
    </w:rPr>
  </w:style>
  <w:style w:type="character" w:styleId="Textoennegrita">
    <w:name w:val="Strong"/>
    <w:basedOn w:val="Fuentedeprrafopredeter"/>
    <w:uiPriority w:val="22"/>
    <w:qFormat/>
    <w:rsid w:val="00E6706F"/>
    <w:rPr>
      <w:b/>
      <w:bCs/>
    </w:rPr>
  </w:style>
  <w:style w:type="paragraph" w:styleId="NormalWeb">
    <w:name w:val="Normal (Web)"/>
    <w:basedOn w:val="Normal"/>
    <w:uiPriority w:val="99"/>
    <w:semiHidden/>
    <w:unhideWhenUsed/>
    <w:rsid w:val="00266C74"/>
    <w:pPr>
      <w:spacing w:before="100" w:beforeAutospacing="1" w:after="100" w:afterAutospacing="1"/>
    </w:pPr>
    <w:rPr>
      <w:rFonts w:ascii="Times New Roman" w:hAnsi="Times New Roman" w:cs="Times New Roman"/>
      <w:szCs w:val="24"/>
    </w:rPr>
  </w:style>
  <w:style w:type="character" w:customStyle="1" w:styleId="WW8Num9z0">
    <w:name w:val="WW8Num9z0"/>
    <w:rsid w:val="000E4117"/>
    <w:rPr>
      <w:rFonts w:ascii="Symbol" w:hAnsi="Symbol"/>
    </w:rPr>
  </w:style>
  <w:style w:type="table" w:styleId="Listamedia2-nfasis2">
    <w:name w:val="Medium List 2 Accent 2"/>
    <w:basedOn w:val="Tablanormal"/>
    <w:uiPriority w:val="66"/>
    <w:rsid w:val="00A23A1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3Car">
    <w:name w:val="Título 3 Car"/>
    <w:basedOn w:val="Fuentedeprrafopredeter"/>
    <w:link w:val="Ttulo3"/>
    <w:uiPriority w:val="9"/>
    <w:rsid w:val="0009785C"/>
    <w:rPr>
      <w:rFonts w:ascii="Arial" w:eastAsiaTheme="majorEastAsia" w:hAnsi="Arial" w:cstheme="majorBidi"/>
      <w:b/>
      <w:bCs/>
      <w:sz w:val="24"/>
      <w:lang w:eastAsia="es-CO"/>
    </w:rPr>
  </w:style>
  <w:style w:type="paragraph" w:customStyle="1" w:styleId="c2">
    <w:name w:val="c2"/>
    <w:basedOn w:val="Normal"/>
    <w:rsid w:val="00AB2BF8"/>
    <w:pPr>
      <w:spacing w:before="100" w:beforeAutospacing="1" w:after="100" w:afterAutospacing="1"/>
    </w:pPr>
    <w:rPr>
      <w:rFonts w:ascii="Times New Roman" w:eastAsia="Times New Roman" w:hAnsi="Times New Roman" w:cs="Times New Roman"/>
      <w:szCs w:val="24"/>
    </w:rPr>
  </w:style>
  <w:style w:type="character" w:customStyle="1" w:styleId="c3">
    <w:name w:val="c3"/>
    <w:basedOn w:val="Fuentedeprrafopredeter"/>
    <w:rsid w:val="00AB2BF8"/>
  </w:style>
  <w:style w:type="character" w:customStyle="1" w:styleId="c5">
    <w:name w:val="c5"/>
    <w:basedOn w:val="Fuentedeprrafopredeter"/>
    <w:rsid w:val="00AB2BF8"/>
  </w:style>
  <w:style w:type="character" w:customStyle="1" w:styleId="Ttulo2Car">
    <w:name w:val="Título 2 Car"/>
    <w:basedOn w:val="Fuentedeprrafopredeter"/>
    <w:link w:val="Ttulo2"/>
    <w:uiPriority w:val="9"/>
    <w:rsid w:val="00441564"/>
    <w:rPr>
      <w:rFonts w:ascii="Arial" w:eastAsiaTheme="majorEastAsia" w:hAnsi="Arial" w:cstheme="majorBidi"/>
      <w:b/>
      <w:bCs/>
      <w:sz w:val="24"/>
      <w:szCs w:val="26"/>
      <w:lang w:eastAsia="es-CO"/>
    </w:rPr>
  </w:style>
  <w:style w:type="paragraph" w:styleId="Subttulo">
    <w:name w:val="Subtitle"/>
    <w:basedOn w:val="Normal"/>
    <w:next w:val="Normal"/>
    <w:link w:val="SubttuloCar"/>
    <w:uiPriority w:val="11"/>
    <w:qFormat/>
    <w:rsid w:val="009729B1"/>
    <w:pPr>
      <w:numPr>
        <w:numId w:val="5"/>
      </w:numPr>
    </w:pPr>
    <w:rPr>
      <w:rFonts w:eastAsiaTheme="majorEastAsia" w:cstheme="majorBidi"/>
      <w:b/>
      <w:iCs/>
      <w:spacing w:val="15"/>
      <w:szCs w:val="24"/>
    </w:rPr>
  </w:style>
  <w:style w:type="character" w:customStyle="1" w:styleId="SubttuloCar">
    <w:name w:val="Subtítulo Car"/>
    <w:basedOn w:val="Fuentedeprrafopredeter"/>
    <w:link w:val="Subttulo"/>
    <w:uiPriority w:val="11"/>
    <w:rsid w:val="009729B1"/>
    <w:rPr>
      <w:rFonts w:ascii="Arial" w:eastAsiaTheme="majorEastAsia" w:hAnsi="Arial" w:cstheme="majorBidi"/>
      <w:b/>
      <w:iCs/>
      <w:spacing w:val="15"/>
      <w:sz w:val="24"/>
      <w:szCs w:val="24"/>
      <w:lang w:eastAsia="es-CO"/>
    </w:rPr>
  </w:style>
  <w:style w:type="paragraph" w:customStyle="1" w:styleId="Subtitulo2">
    <w:name w:val="Subtitulo 2"/>
    <w:basedOn w:val="Prrafodelista"/>
    <w:link w:val="Subtitulo2Car"/>
    <w:qFormat/>
    <w:rsid w:val="008E443A"/>
    <w:pPr>
      <w:numPr>
        <w:numId w:val="4"/>
      </w:numPr>
      <w:spacing w:after="0"/>
    </w:pPr>
    <w:rPr>
      <w:rFonts w:cs="Arial"/>
      <w:b/>
      <w:szCs w:val="24"/>
    </w:rPr>
  </w:style>
  <w:style w:type="paragraph" w:customStyle="1" w:styleId="Subtitulo3">
    <w:name w:val="Subtitulo 3"/>
    <w:basedOn w:val="Normal"/>
    <w:link w:val="Subtitulo3Car"/>
    <w:qFormat/>
    <w:rsid w:val="006E46C5"/>
    <w:pPr>
      <w:numPr>
        <w:numId w:val="10"/>
      </w:numPr>
      <w:spacing w:after="0"/>
    </w:pPr>
    <w:rPr>
      <w:rFonts w:cs="Arial"/>
      <w:b/>
      <w:szCs w:val="24"/>
    </w:rPr>
  </w:style>
  <w:style w:type="character" w:customStyle="1" w:styleId="PrrafodelistaCar">
    <w:name w:val="Párrafo de lista Car"/>
    <w:basedOn w:val="Fuentedeprrafopredeter"/>
    <w:link w:val="Prrafodelista"/>
    <w:uiPriority w:val="34"/>
    <w:rsid w:val="002D0386"/>
    <w:rPr>
      <w:rFonts w:eastAsiaTheme="minorEastAsia"/>
      <w:lang w:eastAsia="es-CO"/>
    </w:rPr>
  </w:style>
  <w:style w:type="character" w:customStyle="1" w:styleId="Subtitulo2Car">
    <w:name w:val="Subtitulo 2 Car"/>
    <w:basedOn w:val="PrrafodelistaCar"/>
    <w:link w:val="Subtitulo2"/>
    <w:rsid w:val="008E443A"/>
    <w:rPr>
      <w:rFonts w:ascii="Arial" w:eastAsiaTheme="minorEastAsia" w:hAnsi="Arial" w:cs="Arial"/>
      <w:b/>
      <w:sz w:val="24"/>
      <w:szCs w:val="24"/>
      <w:lang w:eastAsia="es-CO"/>
    </w:rPr>
  </w:style>
  <w:style w:type="character" w:customStyle="1" w:styleId="Subtitulo3Car">
    <w:name w:val="Subtitulo 3 Car"/>
    <w:basedOn w:val="Fuentedeprrafopredeter"/>
    <w:link w:val="Subtitulo3"/>
    <w:rsid w:val="006E46C5"/>
    <w:rPr>
      <w:rFonts w:ascii="Arial" w:eastAsiaTheme="minorEastAsia" w:hAnsi="Arial" w:cs="Arial"/>
      <w:b/>
      <w:sz w:val="24"/>
      <w:szCs w:val="24"/>
      <w:lang w:eastAsia="es-CO"/>
    </w:rPr>
  </w:style>
  <w:style w:type="character" w:customStyle="1" w:styleId="apple-converted-space">
    <w:name w:val="apple-converted-space"/>
    <w:basedOn w:val="Fuentedeprrafopredeter"/>
    <w:rsid w:val="00797B8E"/>
  </w:style>
  <w:style w:type="paragraph" w:customStyle="1" w:styleId="titulo31">
    <w:name w:val="titulo 3.1"/>
    <w:basedOn w:val="Ttulo3"/>
    <w:link w:val="titulo31Car"/>
    <w:qFormat/>
    <w:rsid w:val="0009785C"/>
  </w:style>
  <w:style w:type="paragraph" w:customStyle="1" w:styleId="Subtitulo31">
    <w:name w:val="Subtitulo 3.1"/>
    <w:basedOn w:val="Subtitulo3"/>
    <w:link w:val="Subtitulo31Car"/>
    <w:qFormat/>
    <w:rsid w:val="0009785C"/>
    <w:pPr>
      <w:numPr>
        <w:numId w:val="20"/>
      </w:numPr>
    </w:pPr>
  </w:style>
  <w:style w:type="character" w:customStyle="1" w:styleId="titulo31Car">
    <w:name w:val="titulo 3.1 Car"/>
    <w:basedOn w:val="Ttulo3Car"/>
    <w:link w:val="titulo31"/>
    <w:rsid w:val="0009785C"/>
    <w:rPr>
      <w:rFonts w:ascii="Arial" w:eastAsiaTheme="majorEastAsia" w:hAnsi="Arial" w:cstheme="majorBidi"/>
      <w:b/>
      <w:bCs/>
      <w:sz w:val="24"/>
      <w:lang w:eastAsia="es-CO"/>
    </w:rPr>
  </w:style>
  <w:style w:type="paragraph" w:customStyle="1" w:styleId="Subtitulo41">
    <w:name w:val="Subtitulo 4.1"/>
    <w:basedOn w:val="Subtitulo31"/>
    <w:link w:val="Subtitulo41Car"/>
    <w:qFormat/>
    <w:rsid w:val="004F04C7"/>
    <w:pPr>
      <w:numPr>
        <w:numId w:val="21"/>
      </w:numPr>
      <w:tabs>
        <w:tab w:val="clear" w:pos="-57"/>
        <w:tab w:val="num" w:pos="0"/>
      </w:tabs>
      <w:ind w:left="0"/>
    </w:pPr>
  </w:style>
  <w:style w:type="character" w:customStyle="1" w:styleId="Subtitulo31Car">
    <w:name w:val="Subtitulo 3.1 Car"/>
    <w:basedOn w:val="Subtitulo3Car"/>
    <w:link w:val="Subtitulo31"/>
    <w:rsid w:val="0009785C"/>
    <w:rPr>
      <w:rFonts w:ascii="Arial" w:eastAsiaTheme="minorEastAsia" w:hAnsi="Arial" w:cs="Arial"/>
      <w:b/>
      <w:sz w:val="24"/>
      <w:szCs w:val="24"/>
      <w:lang w:eastAsia="es-CO"/>
    </w:rPr>
  </w:style>
  <w:style w:type="paragraph" w:customStyle="1" w:styleId="subtitulo30">
    <w:name w:val="subtitulo 3"/>
    <w:basedOn w:val="Subttulo"/>
    <w:link w:val="subtitulo3Car0"/>
    <w:qFormat/>
    <w:rsid w:val="004F04C7"/>
    <w:pPr>
      <w:numPr>
        <w:numId w:val="22"/>
      </w:numPr>
    </w:pPr>
  </w:style>
  <w:style w:type="character" w:customStyle="1" w:styleId="Subtitulo41Car">
    <w:name w:val="Subtitulo 4.1 Car"/>
    <w:basedOn w:val="Subtitulo31Car"/>
    <w:link w:val="Subtitulo41"/>
    <w:rsid w:val="004F04C7"/>
    <w:rPr>
      <w:rFonts w:ascii="Arial" w:eastAsiaTheme="minorEastAsia" w:hAnsi="Arial" w:cs="Arial"/>
      <w:b/>
      <w:sz w:val="24"/>
      <w:szCs w:val="24"/>
      <w:lang w:eastAsia="es-CO"/>
    </w:rPr>
  </w:style>
  <w:style w:type="paragraph" w:customStyle="1" w:styleId="subtitulo32">
    <w:name w:val="subtitulo 3.2"/>
    <w:basedOn w:val="Subtitulo3"/>
    <w:link w:val="subtitulo32Car"/>
    <w:qFormat/>
    <w:rsid w:val="00A51A7C"/>
    <w:pPr>
      <w:numPr>
        <w:numId w:val="23"/>
      </w:numPr>
    </w:pPr>
  </w:style>
  <w:style w:type="character" w:customStyle="1" w:styleId="subtitulo3Car0">
    <w:name w:val="subtitulo 3 Car"/>
    <w:basedOn w:val="SubttuloCar"/>
    <w:link w:val="subtitulo30"/>
    <w:rsid w:val="004F04C7"/>
    <w:rPr>
      <w:rFonts w:ascii="Arial" w:eastAsiaTheme="majorEastAsia" w:hAnsi="Arial" w:cstheme="majorBidi"/>
      <w:b/>
      <w:iCs/>
      <w:spacing w:val="15"/>
      <w:sz w:val="24"/>
      <w:szCs w:val="24"/>
      <w:lang w:eastAsia="es-CO"/>
    </w:rPr>
  </w:style>
  <w:style w:type="paragraph" w:customStyle="1" w:styleId="subtitulo33">
    <w:name w:val="subtitulo 3.3."/>
    <w:basedOn w:val="subtitulo32"/>
    <w:link w:val="subtitulo33Car"/>
    <w:qFormat/>
    <w:rsid w:val="00A51A7C"/>
    <w:pPr>
      <w:numPr>
        <w:numId w:val="24"/>
      </w:numPr>
      <w:ind w:left="641" w:hanging="357"/>
    </w:pPr>
  </w:style>
  <w:style w:type="character" w:customStyle="1" w:styleId="subtitulo32Car">
    <w:name w:val="subtitulo 3.2 Car"/>
    <w:basedOn w:val="Subtitulo3Car"/>
    <w:link w:val="subtitulo32"/>
    <w:rsid w:val="00A51A7C"/>
    <w:rPr>
      <w:rFonts w:ascii="Arial" w:eastAsiaTheme="minorEastAsia" w:hAnsi="Arial" w:cs="Arial"/>
      <w:b/>
      <w:sz w:val="24"/>
      <w:szCs w:val="24"/>
      <w:lang w:eastAsia="es-CO"/>
    </w:rPr>
  </w:style>
  <w:style w:type="paragraph" w:customStyle="1" w:styleId="subtitulo43">
    <w:name w:val="subtitulo 4.3."/>
    <w:basedOn w:val="subtitulo32"/>
    <w:link w:val="subtitulo43Car"/>
    <w:qFormat/>
    <w:rsid w:val="00A51A7C"/>
    <w:pPr>
      <w:numPr>
        <w:numId w:val="25"/>
      </w:numPr>
    </w:pPr>
  </w:style>
  <w:style w:type="character" w:customStyle="1" w:styleId="subtitulo33Car">
    <w:name w:val="subtitulo 3.3. Car"/>
    <w:basedOn w:val="subtitulo32Car"/>
    <w:link w:val="subtitulo33"/>
    <w:rsid w:val="00A51A7C"/>
    <w:rPr>
      <w:rFonts w:ascii="Arial" w:eastAsiaTheme="minorEastAsia" w:hAnsi="Arial" w:cs="Arial"/>
      <w:b/>
      <w:sz w:val="24"/>
      <w:szCs w:val="24"/>
      <w:lang w:eastAsia="es-CO"/>
    </w:rPr>
  </w:style>
  <w:style w:type="paragraph" w:customStyle="1" w:styleId="titulo2">
    <w:name w:val="titulo 2"/>
    <w:basedOn w:val="Ttulo1"/>
    <w:link w:val="titulo2Car"/>
    <w:qFormat/>
    <w:rsid w:val="00FC683D"/>
    <w:pPr>
      <w:numPr>
        <w:numId w:val="0"/>
      </w:numPr>
    </w:pPr>
  </w:style>
  <w:style w:type="character" w:customStyle="1" w:styleId="subtitulo43Car">
    <w:name w:val="subtitulo 4.3. Car"/>
    <w:basedOn w:val="subtitulo32Car"/>
    <w:link w:val="subtitulo43"/>
    <w:rsid w:val="00A51A7C"/>
    <w:rPr>
      <w:rFonts w:ascii="Arial" w:eastAsiaTheme="minorEastAsia" w:hAnsi="Arial" w:cs="Arial"/>
      <w:b/>
      <w:sz w:val="24"/>
      <w:szCs w:val="24"/>
      <w:lang w:eastAsia="es-CO"/>
    </w:rPr>
  </w:style>
  <w:style w:type="paragraph" w:styleId="TtulodeTDC">
    <w:name w:val="TOC Heading"/>
    <w:basedOn w:val="Ttulo1"/>
    <w:next w:val="Normal"/>
    <w:uiPriority w:val="39"/>
    <w:semiHidden/>
    <w:unhideWhenUsed/>
    <w:qFormat/>
    <w:rsid w:val="00AA1039"/>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s-CO"/>
    </w:rPr>
  </w:style>
  <w:style w:type="character" w:customStyle="1" w:styleId="titulo2Car">
    <w:name w:val="titulo 2 Car"/>
    <w:basedOn w:val="Ttulo1Car"/>
    <w:link w:val="titulo2"/>
    <w:rsid w:val="00FC683D"/>
    <w:rPr>
      <w:rFonts w:ascii="Arial" w:eastAsia="Times New Roman" w:hAnsi="Arial" w:cs="Times New Roman"/>
      <w:b/>
      <w:bCs/>
      <w:kern w:val="32"/>
      <w:sz w:val="24"/>
      <w:szCs w:val="32"/>
      <w:lang w:val="en-US" w:eastAsia="es-CO"/>
    </w:rPr>
  </w:style>
  <w:style w:type="paragraph" w:styleId="TDC2">
    <w:name w:val="toc 2"/>
    <w:basedOn w:val="Normal"/>
    <w:next w:val="Normal"/>
    <w:autoRedefine/>
    <w:uiPriority w:val="39"/>
    <w:unhideWhenUsed/>
    <w:qFormat/>
    <w:rsid w:val="00AA1039"/>
    <w:pPr>
      <w:spacing w:after="100" w:line="276" w:lineRule="auto"/>
      <w:ind w:left="220"/>
    </w:pPr>
    <w:rPr>
      <w:rFonts w:asciiTheme="minorHAnsi" w:hAnsiTheme="minorHAnsi"/>
      <w:sz w:val="22"/>
    </w:rPr>
  </w:style>
  <w:style w:type="paragraph" w:styleId="TDC1">
    <w:name w:val="toc 1"/>
    <w:basedOn w:val="Normal"/>
    <w:next w:val="Normal"/>
    <w:autoRedefine/>
    <w:uiPriority w:val="39"/>
    <w:unhideWhenUsed/>
    <w:qFormat/>
    <w:rsid w:val="00AA1039"/>
    <w:pPr>
      <w:tabs>
        <w:tab w:val="left" w:pos="440"/>
        <w:tab w:val="right" w:leader="dot" w:pos="8828"/>
      </w:tabs>
      <w:spacing w:after="100" w:line="276" w:lineRule="auto"/>
      <w:jc w:val="center"/>
    </w:pPr>
  </w:style>
  <w:style w:type="paragraph" w:styleId="TDC3">
    <w:name w:val="toc 3"/>
    <w:basedOn w:val="Normal"/>
    <w:next w:val="Normal"/>
    <w:autoRedefine/>
    <w:uiPriority w:val="39"/>
    <w:unhideWhenUsed/>
    <w:qFormat/>
    <w:rsid w:val="00AA1039"/>
    <w:pPr>
      <w:spacing w:after="100" w:line="276" w:lineRule="auto"/>
      <w:ind w:left="440"/>
    </w:pPr>
    <w:rPr>
      <w:rFonts w:asciiTheme="minorHAnsi" w:hAnsiTheme="minorHAnsi"/>
      <w:sz w:val="22"/>
    </w:rPr>
  </w:style>
  <w:style w:type="paragraph" w:styleId="Epgrafe">
    <w:name w:val="caption"/>
    <w:basedOn w:val="Normal"/>
    <w:next w:val="Normal"/>
    <w:uiPriority w:val="35"/>
    <w:unhideWhenUsed/>
    <w:qFormat/>
    <w:rsid w:val="00AA1039"/>
    <w:rPr>
      <w:b/>
      <w:bCs/>
      <w:color w:val="4F81BD" w:themeColor="accent1"/>
      <w:sz w:val="18"/>
      <w:szCs w:val="18"/>
    </w:rPr>
  </w:style>
  <w:style w:type="paragraph" w:styleId="Bibliografa">
    <w:name w:val="Bibliography"/>
    <w:basedOn w:val="Normal"/>
    <w:next w:val="Normal"/>
    <w:uiPriority w:val="37"/>
    <w:unhideWhenUsed/>
    <w:rsid w:val="00962AB8"/>
  </w:style>
  <w:style w:type="paragraph" w:styleId="Tabladeilustraciones">
    <w:name w:val="table of figures"/>
    <w:basedOn w:val="Normal"/>
    <w:next w:val="Normal"/>
    <w:uiPriority w:val="99"/>
    <w:unhideWhenUsed/>
    <w:rsid w:val="00685C3C"/>
    <w:pPr>
      <w:spacing w:after="0"/>
    </w:pPr>
  </w:style>
  <w:style w:type="character" w:styleId="Refdecomentario">
    <w:name w:val="annotation reference"/>
    <w:basedOn w:val="Fuentedeprrafopredeter"/>
    <w:uiPriority w:val="99"/>
    <w:semiHidden/>
    <w:unhideWhenUsed/>
    <w:rsid w:val="00355B77"/>
    <w:rPr>
      <w:sz w:val="16"/>
      <w:szCs w:val="16"/>
    </w:rPr>
  </w:style>
  <w:style w:type="paragraph" w:styleId="Textocomentario">
    <w:name w:val="annotation text"/>
    <w:basedOn w:val="Normal"/>
    <w:link w:val="TextocomentarioCar"/>
    <w:uiPriority w:val="99"/>
    <w:semiHidden/>
    <w:unhideWhenUsed/>
    <w:rsid w:val="00355B77"/>
    <w:rPr>
      <w:sz w:val="20"/>
      <w:szCs w:val="20"/>
    </w:rPr>
  </w:style>
  <w:style w:type="character" w:customStyle="1" w:styleId="TextocomentarioCar">
    <w:name w:val="Texto comentario Car"/>
    <w:basedOn w:val="Fuentedeprrafopredeter"/>
    <w:link w:val="Textocomentario"/>
    <w:uiPriority w:val="99"/>
    <w:semiHidden/>
    <w:rsid w:val="00355B77"/>
    <w:rPr>
      <w:rFonts w:ascii="Arial" w:eastAsiaTheme="minorEastAsia" w:hAnsi="Arial"/>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355B77"/>
    <w:rPr>
      <w:b/>
      <w:bCs/>
    </w:rPr>
  </w:style>
  <w:style w:type="character" w:customStyle="1" w:styleId="AsuntodelcomentarioCar">
    <w:name w:val="Asunto del comentario Car"/>
    <w:basedOn w:val="TextocomentarioCar"/>
    <w:link w:val="Asuntodelcomentario"/>
    <w:uiPriority w:val="99"/>
    <w:semiHidden/>
    <w:rsid w:val="00355B77"/>
    <w:rPr>
      <w:rFonts w:ascii="Arial" w:eastAsiaTheme="minorEastAsia" w:hAnsi="Arial"/>
      <w:b/>
      <w:bCs/>
      <w:sz w:val="20"/>
      <w:szCs w:val="20"/>
      <w:lang w:eastAsia="es-CO"/>
    </w:rPr>
  </w:style>
  <w:style w:type="paragraph" w:customStyle="1" w:styleId="TituloIntroduccion">
    <w:name w:val="Titulo Introduccion"/>
    <w:basedOn w:val="Ttulo1"/>
    <w:link w:val="TituloIntroduccionCar"/>
    <w:qFormat/>
    <w:rsid w:val="00F74A98"/>
  </w:style>
  <w:style w:type="character" w:customStyle="1" w:styleId="TituloIntroduccionCar">
    <w:name w:val="Titulo Introduccion Car"/>
    <w:basedOn w:val="Ttulo1Car"/>
    <w:link w:val="TituloIntroduccion"/>
    <w:rsid w:val="00F74A98"/>
    <w:rPr>
      <w:rFonts w:ascii="Arial" w:eastAsia="Times New Roman" w:hAnsi="Arial" w:cs="Times New Roman"/>
      <w:b/>
      <w:bCs/>
      <w:kern w:val="32"/>
      <w:sz w:val="24"/>
      <w:szCs w:val="32"/>
      <w:lang w:val="en-U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6274">
      <w:bodyDiv w:val="1"/>
      <w:marLeft w:val="0"/>
      <w:marRight w:val="0"/>
      <w:marTop w:val="0"/>
      <w:marBottom w:val="0"/>
      <w:divBdr>
        <w:top w:val="none" w:sz="0" w:space="0" w:color="auto"/>
        <w:left w:val="none" w:sz="0" w:space="0" w:color="auto"/>
        <w:bottom w:val="none" w:sz="0" w:space="0" w:color="auto"/>
        <w:right w:val="none" w:sz="0" w:space="0" w:color="auto"/>
      </w:divBdr>
    </w:div>
    <w:div w:id="85923173">
      <w:bodyDiv w:val="1"/>
      <w:marLeft w:val="0"/>
      <w:marRight w:val="0"/>
      <w:marTop w:val="0"/>
      <w:marBottom w:val="0"/>
      <w:divBdr>
        <w:top w:val="none" w:sz="0" w:space="0" w:color="auto"/>
        <w:left w:val="none" w:sz="0" w:space="0" w:color="auto"/>
        <w:bottom w:val="none" w:sz="0" w:space="0" w:color="auto"/>
        <w:right w:val="none" w:sz="0" w:space="0" w:color="auto"/>
      </w:divBdr>
    </w:div>
    <w:div w:id="104666052">
      <w:bodyDiv w:val="1"/>
      <w:marLeft w:val="0"/>
      <w:marRight w:val="0"/>
      <w:marTop w:val="0"/>
      <w:marBottom w:val="0"/>
      <w:divBdr>
        <w:top w:val="none" w:sz="0" w:space="0" w:color="auto"/>
        <w:left w:val="none" w:sz="0" w:space="0" w:color="auto"/>
        <w:bottom w:val="none" w:sz="0" w:space="0" w:color="auto"/>
        <w:right w:val="none" w:sz="0" w:space="0" w:color="auto"/>
      </w:divBdr>
    </w:div>
    <w:div w:id="142282239">
      <w:bodyDiv w:val="1"/>
      <w:marLeft w:val="0"/>
      <w:marRight w:val="0"/>
      <w:marTop w:val="0"/>
      <w:marBottom w:val="0"/>
      <w:divBdr>
        <w:top w:val="none" w:sz="0" w:space="0" w:color="auto"/>
        <w:left w:val="none" w:sz="0" w:space="0" w:color="auto"/>
        <w:bottom w:val="none" w:sz="0" w:space="0" w:color="auto"/>
        <w:right w:val="none" w:sz="0" w:space="0" w:color="auto"/>
      </w:divBdr>
    </w:div>
    <w:div w:id="190186466">
      <w:bodyDiv w:val="1"/>
      <w:marLeft w:val="0"/>
      <w:marRight w:val="0"/>
      <w:marTop w:val="0"/>
      <w:marBottom w:val="0"/>
      <w:divBdr>
        <w:top w:val="none" w:sz="0" w:space="0" w:color="auto"/>
        <w:left w:val="none" w:sz="0" w:space="0" w:color="auto"/>
        <w:bottom w:val="none" w:sz="0" w:space="0" w:color="auto"/>
        <w:right w:val="none" w:sz="0" w:space="0" w:color="auto"/>
      </w:divBdr>
    </w:div>
    <w:div w:id="197278851">
      <w:bodyDiv w:val="1"/>
      <w:marLeft w:val="0"/>
      <w:marRight w:val="0"/>
      <w:marTop w:val="0"/>
      <w:marBottom w:val="0"/>
      <w:divBdr>
        <w:top w:val="none" w:sz="0" w:space="0" w:color="auto"/>
        <w:left w:val="none" w:sz="0" w:space="0" w:color="auto"/>
        <w:bottom w:val="none" w:sz="0" w:space="0" w:color="auto"/>
        <w:right w:val="none" w:sz="0" w:space="0" w:color="auto"/>
      </w:divBdr>
    </w:div>
    <w:div w:id="200023077">
      <w:bodyDiv w:val="1"/>
      <w:marLeft w:val="0"/>
      <w:marRight w:val="0"/>
      <w:marTop w:val="0"/>
      <w:marBottom w:val="0"/>
      <w:divBdr>
        <w:top w:val="none" w:sz="0" w:space="0" w:color="auto"/>
        <w:left w:val="none" w:sz="0" w:space="0" w:color="auto"/>
        <w:bottom w:val="none" w:sz="0" w:space="0" w:color="auto"/>
        <w:right w:val="none" w:sz="0" w:space="0" w:color="auto"/>
      </w:divBdr>
    </w:div>
    <w:div w:id="383262266">
      <w:bodyDiv w:val="1"/>
      <w:marLeft w:val="0"/>
      <w:marRight w:val="0"/>
      <w:marTop w:val="0"/>
      <w:marBottom w:val="0"/>
      <w:divBdr>
        <w:top w:val="none" w:sz="0" w:space="0" w:color="auto"/>
        <w:left w:val="none" w:sz="0" w:space="0" w:color="auto"/>
        <w:bottom w:val="none" w:sz="0" w:space="0" w:color="auto"/>
        <w:right w:val="none" w:sz="0" w:space="0" w:color="auto"/>
      </w:divBdr>
    </w:div>
    <w:div w:id="395007660">
      <w:bodyDiv w:val="1"/>
      <w:marLeft w:val="0"/>
      <w:marRight w:val="0"/>
      <w:marTop w:val="0"/>
      <w:marBottom w:val="0"/>
      <w:divBdr>
        <w:top w:val="none" w:sz="0" w:space="0" w:color="auto"/>
        <w:left w:val="none" w:sz="0" w:space="0" w:color="auto"/>
        <w:bottom w:val="none" w:sz="0" w:space="0" w:color="auto"/>
        <w:right w:val="none" w:sz="0" w:space="0" w:color="auto"/>
      </w:divBdr>
    </w:div>
    <w:div w:id="422454688">
      <w:bodyDiv w:val="1"/>
      <w:marLeft w:val="0"/>
      <w:marRight w:val="0"/>
      <w:marTop w:val="0"/>
      <w:marBottom w:val="0"/>
      <w:divBdr>
        <w:top w:val="none" w:sz="0" w:space="0" w:color="auto"/>
        <w:left w:val="none" w:sz="0" w:space="0" w:color="auto"/>
        <w:bottom w:val="none" w:sz="0" w:space="0" w:color="auto"/>
        <w:right w:val="none" w:sz="0" w:space="0" w:color="auto"/>
      </w:divBdr>
    </w:div>
    <w:div w:id="466701092">
      <w:bodyDiv w:val="1"/>
      <w:marLeft w:val="0"/>
      <w:marRight w:val="0"/>
      <w:marTop w:val="0"/>
      <w:marBottom w:val="0"/>
      <w:divBdr>
        <w:top w:val="none" w:sz="0" w:space="0" w:color="auto"/>
        <w:left w:val="none" w:sz="0" w:space="0" w:color="auto"/>
        <w:bottom w:val="none" w:sz="0" w:space="0" w:color="auto"/>
        <w:right w:val="none" w:sz="0" w:space="0" w:color="auto"/>
      </w:divBdr>
    </w:div>
    <w:div w:id="496308554">
      <w:bodyDiv w:val="1"/>
      <w:marLeft w:val="0"/>
      <w:marRight w:val="0"/>
      <w:marTop w:val="0"/>
      <w:marBottom w:val="0"/>
      <w:divBdr>
        <w:top w:val="none" w:sz="0" w:space="0" w:color="auto"/>
        <w:left w:val="none" w:sz="0" w:space="0" w:color="auto"/>
        <w:bottom w:val="none" w:sz="0" w:space="0" w:color="auto"/>
        <w:right w:val="none" w:sz="0" w:space="0" w:color="auto"/>
      </w:divBdr>
    </w:div>
    <w:div w:id="565604243">
      <w:bodyDiv w:val="1"/>
      <w:marLeft w:val="0"/>
      <w:marRight w:val="0"/>
      <w:marTop w:val="0"/>
      <w:marBottom w:val="0"/>
      <w:divBdr>
        <w:top w:val="none" w:sz="0" w:space="0" w:color="auto"/>
        <w:left w:val="none" w:sz="0" w:space="0" w:color="auto"/>
        <w:bottom w:val="none" w:sz="0" w:space="0" w:color="auto"/>
        <w:right w:val="none" w:sz="0" w:space="0" w:color="auto"/>
      </w:divBdr>
    </w:div>
    <w:div w:id="618030336">
      <w:bodyDiv w:val="1"/>
      <w:marLeft w:val="0"/>
      <w:marRight w:val="0"/>
      <w:marTop w:val="0"/>
      <w:marBottom w:val="0"/>
      <w:divBdr>
        <w:top w:val="none" w:sz="0" w:space="0" w:color="auto"/>
        <w:left w:val="none" w:sz="0" w:space="0" w:color="auto"/>
        <w:bottom w:val="none" w:sz="0" w:space="0" w:color="auto"/>
        <w:right w:val="none" w:sz="0" w:space="0" w:color="auto"/>
      </w:divBdr>
    </w:div>
    <w:div w:id="619075095">
      <w:bodyDiv w:val="1"/>
      <w:marLeft w:val="0"/>
      <w:marRight w:val="0"/>
      <w:marTop w:val="0"/>
      <w:marBottom w:val="0"/>
      <w:divBdr>
        <w:top w:val="none" w:sz="0" w:space="0" w:color="auto"/>
        <w:left w:val="none" w:sz="0" w:space="0" w:color="auto"/>
        <w:bottom w:val="none" w:sz="0" w:space="0" w:color="auto"/>
        <w:right w:val="none" w:sz="0" w:space="0" w:color="auto"/>
      </w:divBdr>
    </w:div>
    <w:div w:id="635569394">
      <w:bodyDiv w:val="1"/>
      <w:marLeft w:val="0"/>
      <w:marRight w:val="0"/>
      <w:marTop w:val="0"/>
      <w:marBottom w:val="0"/>
      <w:divBdr>
        <w:top w:val="none" w:sz="0" w:space="0" w:color="auto"/>
        <w:left w:val="none" w:sz="0" w:space="0" w:color="auto"/>
        <w:bottom w:val="none" w:sz="0" w:space="0" w:color="auto"/>
        <w:right w:val="none" w:sz="0" w:space="0" w:color="auto"/>
      </w:divBdr>
    </w:div>
    <w:div w:id="792409620">
      <w:bodyDiv w:val="1"/>
      <w:marLeft w:val="0"/>
      <w:marRight w:val="0"/>
      <w:marTop w:val="0"/>
      <w:marBottom w:val="0"/>
      <w:divBdr>
        <w:top w:val="none" w:sz="0" w:space="0" w:color="auto"/>
        <w:left w:val="none" w:sz="0" w:space="0" w:color="auto"/>
        <w:bottom w:val="none" w:sz="0" w:space="0" w:color="auto"/>
        <w:right w:val="none" w:sz="0" w:space="0" w:color="auto"/>
      </w:divBdr>
    </w:div>
    <w:div w:id="802892438">
      <w:bodyDiv w:val="1"/>
      <w:marLeft w:val="0"/>
      <w:marRight w:val="0"/>
      <w:marTop w:val="0"/>
      <w:marBottom w:val="0"/>
      <w:divBdr>
        <w:top w:val="none" w:sz="0" w:space="0" w:color="auto"/>
        <w:left w:val="none" w:sz="0" w:space="0" w:color="auto"/>
        <w:bottom w:val="none" w:sz="0" w:space="0" w:color="auto"/>
        <w:right w:val="none" w:sz="0" w:space="0" w:color="auto"/>
      </w:divBdr>
      <w:divsChild>
        <w:div w:id="2070837982">
          <w:marLeft w:val="336"/>
          <w:marRight w:val="0"/>
          <w:marTop w:val="120"/>
          <w:marBottom w:val="312"/>
          <w:divBdr>
            <w:top w:val="none" w:sz="0" w:space="0" w:color="auto"/>
            <w:left w:val="none" w:sz="0" w:space="0" w:color="auto"/>
            <w:bottom w:val="none" w:sz="0" w:space="0" w:color="auto"/>
            <w:right w:val="none" w:sz="0" w:space="0" w:color="auto"/>
          </w:divBdr>
          <w:divsChild>
            <w:div w:id="682754191">
              <w:marLeft w:val="0"/>
              <w:marRight w:val="0"/>
              <w:marTop w:val="0"/>
              <w:marBottom w:val="0"/>
              <w:divBdr>
                <w:top w:val="single" w:sz="6" w:space="0" w:color="CCCCCC"/>
                <w:left w:val="single" w:sz="6" w:space="0" w:color="CCCCCC"/>
                <w:bottom w:val="single" w:sz="6" w:space="0" w:color="CCCCCC"/>
                <w:right w:val="single" w:sz="6" w:space="0" w:color="CCCCCC"/>
              </w:divBdr>
              <w:divsChild>
                <w:div w:id="597906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08901">
      <w:bodyDiv w:val="1"/>
      <w:marLeft w:val="0"/>
      <w:marRight w:val="0"/>
      <w:marTop w:val="0"/>
      <w:marBottom w:val="0"/>
      <w:divBdr>
        <w:top w:val="none" w:sz="0" w:space="0" w:color="auto"/>
        <w:left w:val="none" w:sz="0" w:space="0" w:color="auto"/>
        <w:bottom w:val="none" w:sz="0" w:space="0" w:color="auto"/>
        <w:right w:val="none" w:sz="0" w:space="0" w:color="auto"/>
      </w:divBdr>
    </w:div>
    <w:div w:id="859664012">
      <w:bodyDiv w:val="1"/>
      <w:marLeft w:val="0"/>
      <w:marRight w:val="0"/>
      <w:marTop w:val="0"/>
      <w:marBottom w:val="0"/>
      <w:divBdr>
        <w:top w:val="none" w:sz="0" w:space="0" w:color="auto"/>
        <w:left w:val="none" w:sz="0" w:space="0" w:color="auto"/>
        <w:bottom w:val="none" w:sz="0" w:space="0" w:color="auto"/>
        <w:right w:val="none" w:sz="0" w:space="0" w:color="auto"/>
      </w:divBdr>
    </w:div>
    <w:div w:id="909924390">
      <w:bodyDiv w:val="1"/>
      <w:marLeft w:val="0"/>
      <w:marRight w:val="0"/>
      <w:marTop w:val="0"/>
      <w:marBottom w:val="0"/>
      <w:divBdr>
        <w:top w:val="none" w:sz="0" w:space="0" w:color="auto"/>
        <w:left w:val="none" w:sz="0" w:space="0" w:color="auto"/>
        <w:bottom w:val="none" w:sz="0" w:space="0" w:color="auto"/>
        <w:right w:val="none" w:sz="0" w:space="0" w:color="auto"/>
      </w:divBdr>
    </w:div>
    <w:div w:id="920455805">
      <w:bodyDiv w:val="1"/>
      <w:marLeft w:val="0"/>
      <w:marRight w:val="0"/>
      <w:marTop w:val="0"/>
      <w:marBottom w:val="0"/>
      <w:divBdr>
        <w:top w:val="none" w:sz="0" w:space="0" w:color="auto"/>
        <w:left w:val="none" w:sz="0" w:space="0" w:color="auto"/>
        <w:bottom w:val="none" w:sz="0" w:space="0" w:color="auto"/>
        <w:right w:val="none" w:sz="0" w:space="0" w:color="auto"/>
      </w:divBdr>
    </w:div>
    <w:div w:id="954487274">
      <w:bodyDiv w:val="1"/>
      <w:marLeft w:val="0"/>
      <w:marRight w:val="0"/>
      <w:marTop w:val="0"/>
      <w:marBottom w:val="0"/>
      <w:divBdr>
        <w:top w:val="none" w:sz="0" w:space="0" w:color="auto"/>
        <w:left w:val="none" w:sz="0" w:space="0" w:color="auto"/>
        <w:bottom w:val="none" w:sz="0" w:space="0" w:color="auto"/>
        <w:right w:val="none" w:sz="0" w:space="0" w:color="auto"/>
      </w:divBdr>
    </w:div>
    <w:div w:id="1012873491">
      <w:bodyDiv w:val="1"/>
      <w:marLeft w:val="0"/>
      <w:marRight w:val="0"/>
      <w:marTop w:val="0"/>
      <w:marBottom w:val="0"/>
      <w:divBdr>
        <w:top w:val="none" w:sz="0" w:space="0" w:color="auto"/>
        <w:left w:val="none" w:sz="0" w:space="0" w:color="auto"/>
        <w:bottom w:val="none" w:sz="0" w:space="0" w:color="auto"/>
        <w:right w:val="none" w:sz="0" w:space="0" w:color="auto"/>
      </w:divBdr>
      <w:divsChild>
        <w:div w:id="1454248475">
          <w:marLeft w:val="0"/>
          <w:marRight w:val="0"/>
          <w:marTop w:val="0"/>
          <w:marBottom w:val="0"/>
          <w:divBdr>
            <w:top w:val="none" w:sz="0" w:space="0" w:color="auto"/>
            <w:left w:val="none" w:sz="0" w:space="0" w:color="auto"/>
            <w:bottom w:val="none" w:sz="0" w:space="0" w:color="auto"/>
            <w:right w:val="none" w:sz="0" w:space="0" w:color="auto"/>
          </w:divBdr>
        </w:div>
      </w:divsChild>
    </w:div>
    <w:div w:id="1079523039">
      <w:bodyDiv w:val="1"/>
      <w:marLeft w:val="0"/>
      <w:marRight w:val="0"/>
      <w:marTop w:val="0"/>
      <w:marBottom w:val="0"/>
      <w:divBdr>
        <w:top w:val="none" w:sz="0" w:space="0" w:color="auto"/>
        <w:left w:val="none" w:sz="0" w:space="0" w:color="auto"/>
        <w:bottom w:val="none" w:sz="0" w:space="0" w:color="auto"/>
        <w:right w:val="none" w:sz="0" w:space="0" w:color="auto"/>
      </w:divBdr>
    </w:div>
    <w:div w:id="1106773886">
      <w:bodyDiv w:val="1"/>
      <w:marLeft w:val="0"/>
      <w:marRight w:val="0"/>
      <w:marTop w:val="0"/>
      <w:marBottom w:val="0"/>
      <w:divBdr>
        <w:top w:val="none" w:sz="0" w:space="0" w:color="auto"/>
        <w:left w:val="none" w:sz="0" w:space="0" w:color="auto"/>
        <w:bottom w:val="none" w:sz="0" w:space="0" w:color="auto"/>
        <w:right w:val="none" w:sz="0" w:space="0" w:color="auto"/>
      </w:divBdr>
    </w:div>
    <w:div w:id="1247887076">
      <w:bodyDiv w:val="1"/>
      <w:marLeft w:val="0"/>
      <w:marRight w:val="0"/>
      <w:marTop w:val="0"/>
      <w:marBottom w:val="0"/>
      <w:divBdr>
        <w:top w:val="none" w:sz="0" w:space="0" w:color="auto"/>
        <w:left w:val="none" w:sz="0" w:space="0" w:color="auto"/>
        <w:bottom w:val="none" w:sz="0" w:space="0" w:color="auto"/>
        <w:right w:val="none" w:sz="0" w:space="0" w:color="auto"/>
      </w:divBdr>
    </w:div>
    <w:div w:id="1291596168">
      <w:bodyDiv w:val="1"/>
      <w:marLeft w:val="0"/>
      <w:marRight w:val="0"/>
      <w:marTop w:val="0"/>
      <w:marBottom w:val="0"/>
      <w:divBdr>
        <w:top w:val="none" w:sz="0" w:space="0" w:color="auto"/>
        <w:left w:val="none" w:sz="0" w:space="0" w:color="auto"/>
        <w:bottom w:val="none" w:sz="0" w:space="0" w:color="auto"/>
        <w:right w:val="none" w:sz="0" w:space="0" w:color="auto"/>
      </w:divBdr>
    </w:div>
    <w:div w:id="1346323346">
      <w:bodyDiv w:val="1"/>
      <w:marLeft w:val="0"/>
      <w:marRight w:val="0"/>
      <w:marTop w:val="0"/>
      <w:marBottom w:val="0"/>
      <w:divBdr>
        <w:top w:val="none" w:sz="0" w:space="0" w:color="auto"/>
        <w:left w:val="none" w:sz="0" w:space="0" w:color="auto"/>
        <w:bottom w:val="none" w:sz="0" w:space="0" w:color="auto"/>
        <w:right w:val="none" w:sz="0" w:space="0" w:color="auto"/>
      </w:divBdr>
    </w:div>
    <w:div w:id="1596792220">
      <w:bodyDiv w:val="1"/>
      <w:marLeft w:val="0"/>
      <w:marRight w:val="0"/>
      <w:marTop w:val="0"/>
      <w:marBottom w:val="0"/>
      <w:divBdr>
        <w:top w:val="none" w:sz="0" w:space="0" w:color="auto"/>
        <w:left w:val="none" w:sz="0" w:space="0" w:color="auto"/>
        <w:bottom w:val="none" w:sz="0" w:space="0" w:color="auto"/>
        <w:right w:val="none" w:sz="0" w:space="0" w:color="auto"/>
      </w:divBdr>
    </w:div>
    <w:div w:id="1669288700">
      <w:bodyDiv w:val="1"/>
      <w:marLeft w:val="0"/>
      <w:marRight w:val="0"/>
      <w:marTop w:val="0"/>
      <w:marBottom w:val="0"/>
      <w:divBdr>
        <w:top w:val="none" w:sz="0" w:space="0" w:color="auto"/>
        <w:left w:val="none" w:sz="0" w:space="0" w:color="auto"/>
        <w:bottom w:val="none" w:sz="0" w:space="0" w:color="auto"/>
        <w:right w:val="none" w:sz="0" w:space="0" w:color="auto"/>
      </w:divBdr>
    </w:div>
    <w:div w:id="1690836002">
      <w:bodyDiv w:val="1"/>
      <w:marLeft w:val="0"/>
      <w:marRight w:val="0"/>
      <w:marTop w:val="0"/>
      <w:marBottom w:val="0"/>
      <w:divBdr>
        <w:top w:val="none" w:sz="0" w:space="0" w:color="auto"/>
        <w:left w:val="none" w:sz="0" w:space="0" w:color="auto"/>
        <w:bottom w:val="none" w:sz="0" w:space="0" w:color="auto"/>
        <w:right w:val="none" w:sz="0" w:space="0" w:color="auto"/>
      </w:divBdr>
    </w:div>
    <w:div w:id="1723170180">
      <w:bodyDiv w:val="1"/>
      <w:marLeft w:val="0"/>
      <w:marRight w:val="0"/>
      <w:marTop w:val="0"/>
      <w:marBottom w:val="0"/>
      <w:divBdr>
        <w:top w:val="none" w:sz="0" w:space="0" w:color="auto"/>
        <w:left w:val="none" w:sz="0" w:space="0" w:color="auto"/>
        <w:bottom w:val="none" w:sz="0" w:space="0" w:color="auto"/>
        <w:right w:val="none" w:sz="0" w:space="0" w:color="auto"/>
      </w:divBdr>
    </w:div>
    <w:div w:id="1805151233">
      <w:bodyDiv w:val="1"/>
      <w:marLeft w:val="0"/>
      <w:marRight w:val="0"/>
      <w:marTop w:val="0"/>
      <w:marBottom w:val="0"/>
      <w:divBdr>
        <w:top w:val="none" w:sz="0" w:space="0" w:color="auto"/>
        <w:left w:val="none" w:sz="0" w:space="0" w:color="auto"/>
        <w:bottom w:val="none" w:sz="0" w:space="0" w:color="auto"/>
        <w:right w:val="none" w:sz="0" w:space="0" w:color="auto"/>
      </w:divBdr>
    </w:div>
    <w:div w:id="1846356826">
      <w:bodyDiv w:val="1"/>
      <w:marLeft w:val="0"/>
      <w:marRight w:val="0"/>
      <w:marTop w:val="0"/>
      <w:marBottom w:val="0"/>
      <w:divBdr>
        <w:top w:val="none" w:sz="0" w:space="0" w:color="auto"/>
        <w:left w:val="none" w:sz="0" w:space="0" w:color="auto"/>
        <w:bottom w:val="none" w:sz="0" w:space="0" w:color="auto"/>
        <w:right w:val="none" w:sz="0" w:space="0" w:color="auto"/>
      </w:divBdr>
    </w:div>
    <w:div w:id="1872499835">
      <w:bodyDiv w:val="1"/>
      <w:marLeft w:val="0"/>
      <w:marRight w:val="0"/>
      <w:marTop w:val="0"/>
      <w:marBottom w:val="0"/>
      <w:divBdr>
        <w:top w:val="none" w:sz="0" w:space="0" w:color="auto"/>
        <w:left w:val="none" w:sz="0" w:space="0" w:color="auto"/>
        <w:bottom w:val="none" w:sz="0" w:space="0" w:color="auto"/>
        <w:right w:val="none" w:sz="0" w:space="0" w:color="auto"/>
      </w:divBdr>
    </w:div>
    <w:div w:id="1905750446">
      <w:bodyDiv w:val="1"/>
      <w:marLeft w:val="0"/>
      <w:marRight w:val="0"/>
      <w:marTop w:val="0"/>
      <w:marBottom w:val="0"/>
      <w:divBdr>
        <w:top w:val="none" w:sz="0" w:space="0" w:color="auto"/>
        <w:left w:val="none" w:sz="0" w:space="0" w:color="auto"/>
        <w:bottom w:val="none" w:sz="0" w:space="0" w:color="auto"/>
        <w:right w:val="none" w:sz="0" w:space="0" w:color="auto"/>
      </w:divBdr>
    </w:div>
    <w:div w:id="1909609128">
      <w:bodyDiv w:val="1"/>
      <w:marLeft w:val="0"/>
      <w:marRight w:val="0"/>
      <w:marTop w:val="0"/>
      <w:marBottom w:val="0"/>
      <w:divBdr>
        <w:top w:val="none" w:sz="0" w:space="0" w:color="auto"/>
        <w:left w:val="none" w:sz="0" w:space="0" w:color="auto"/>
        <w:bottom w:val="none" w:sz="0" w:space="0" w:color="auto"/>
        <w:right w:val="none" w:sz="0" w:space="0" w:color="auto"/>
      </w:divBdr>
    </w:div>
    <w:div w:id="2007199316">
      <w:bodyDiv w:val="1"/>
      <w:marLeft w:val="0"/>
      <w:marRight w:val="0"/>
      <w:marTop w:val="0"/>
      <w:marBottom w:val="0"/>
      <w:divBdr>
        <w:top w:val="none" w:sz="0" w:space="0" w:color="auto"/>
        <w:left w:val="none" w:sz="0" w:space="0" w:color="auto"/>
        <w:bottom w:val="none" w:sz="0" w:space="0" w:color="auto"/>
        <w:right w:val="none" w:sz="0" w:space="0" w:color="auto"/>
      </w:divBdr>
    </w:div>
    <w:div w:id="2020427379">
      <w:bodyDiv w:val="1"/>
      <w:marLeft w:val="0"/>
      <w:marRight w:val="0"/>
      <w:marTop w:val="0"/>
      <w:marBottom w:val="0"/>
      <w:divBdr>
        <w:top w:val="none" w:sz="0" w:space="0" w:color="auto"/>
        <w:left w:val="none" w:sz="0" w:space="0" w:color="auto"/>
        <w:bottom w:val="none" w:sz="0" w:space="0" w:color="auto"/>
        <w:right w:val="none" w:sz="0" w:space="0" w:color="auto"/>
      </w:divBdr>
    </w:div>
    <w:div w:id="203642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onsis.uniandes.edu.co/isclabs/index.php?option=com_content&amp;view=article&amp;id=60&amp;Itemid=18" TargetMode="External"/><Relationship Id="rId18" Type="http://schemas.openxmlformats.org/officeDocument/2006/relationships/hyperlink" Target="http://es.wikipedia.org/wiki/CPane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es.wikipedia.org/wiki/Google_Sandbox" TargetMode="External"/><Relationship Id="rId17" Type="http://schemas.openxmlformats.org/officeDocument/2006/relationships/hyperlink" Target="http://es.wikipedia.org/wiki/File_Transfer_Protoc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Servidor" TargetMode="External"/><Relationship Id="rId20" Type="http://schemas.openxmlformats.org/officeDocument/2006/relationships/hyperlink" Target="http://es.wikipedia.org/wiki/No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Sandboxi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s.wikipedia.org/wiki/Control_de_versiones" TargetMode="External"/><Relationship Id="rId23" Type="http://schemas.openxmlformats.org/officeDocument/2006/relationships/header" Target="header2.xml"/><Relationship Id="rId10" Type="http://schemas.openxmlformats.org/officeDocument/2006/relationships/image" Target="media/image1.gif"/><Relationship Id="rId19" Type="http://schemas.openxmlformats.org/officeDocument/2006/relationships/hyperlink" Target="http://es.wikipedia.org/wiki/Base_de_datos_relacional" TargetMode="External"/><Relationship Id="rId4" Type="http://schemas.microsoft.com/office/2007/relationships/stylesWithEffects" Target="stylesWithEffects.xml"/><Relationship Id="rId9" Type="http://schemas.openxmlformats.org/officeDocument/2006/relationships/hyperlink" Target="file:///D:\Documentos\proyecto%20de%20grado\proyectoGrado\anteproyecto.docx" TargetMode="External"/><Relationship Id="rId14" Type="http://schemas.openxmlformats.org/officeDocument/2006/relationships/hyperlink" Target="http://es.wikipedia.org/wiki/Desarrollo_%C3%A1gil_de_softwar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Asc04</b:Tag>
    <b:SourceType>InternetSite</b:SourceType>
    <b:Guid>{47BD76C5-BB45-464C-A342-D3B96951AA46}</b:Guid>
    <b:Author>
      <b:Author>
        <b:NameList>
          <b:Person>
            <b:Last>Ascánder</b:Last>
          </b:Person>
        </b:NameList>
      </b:Author>
    </b:Author>
    <b:Title>Control de versiones</b:Title>
    <b:InternetSiteTitle>Wikipedia</b:InternetSiteTitle>
    <b:ProductionCompany>Wikipedia</b:ProductionCompany>
    <b:Year>2004</b:Year>
    <b:Month>11</b:Month>
    <b:Day>21</b:Day>
    <b:YearAccessed>2014</b:YearAccessed>
    <b:MonthAccessed>5</b:MonthAccessed>
    <b:DayAccessed>10</b:DayAccessed>
    <b:URL>http://es.wikipedia.org/wiki/Control_de_versiones</b:URL>
    <b:StandardNumber>1</b:StandardNumber>
    <b:RefOrder>6</b:RefOrder>
  </b:Source>
  <b:Source>
    <b:Tag>Dan07</b:Tag>
    <b:SourceType>InternetSite</b:SourceType>
    <b:Guid>{6DC324C1-BC26-4A31-B6C8-C26E7CA02A84}</b:Guid>
    <b:Title>Desarrollo agíl de software</b:Title>
    <b:InternetSiteTitle>Wikipedia</b:InternetSiteTitle>
    <b:ProductionCompany>Wikipedia</b:ProductionCompany>
    <b:Year>2007</b:Year>
    <b:Month>10</b:Month>
    <b:Day>20</b:Day>
    <b:YearAccessed>2014</b:YearAccessed>
    <b:MonthAccessed>08</b:MonthAccessed>
    <b:DayAccessed>30</b:DayAccessed>
    <b:URL>http://es.wikipedia.org/wiki/Desarrollo_%C3%A1gil_de_software</b:URL>
    <b:StandardNumber>0</b:StandardNumber>
    <b:Author>
      <b:Author>
        <b:NameList>
          <b:Person>
            <b:Last>Danieltellez</b:Last>
          </b:Person>
        </b:NameList>
      </b:Author>
    </b:Author>
    <b:RefOrder>5</b:RefOrder>
  </b:Source>
  <b:Source>
    <b:Tag>Tei02</b:Tag>
    <b:SourceType>InternetSite</b:SourceType>
    <b:Guid>{B827A94C-B177-49AA-AA77-B6162FEA2CD0}</b:Guid>
    <b:Title>Servidor</b:Title>
    <b:InternetSiteTitle>Wikipedia</b:InternetSiteTitle>
    <b:ProductionCompany>Wikipedia</b:ProductionCompany>
    <b:Year>2002</b:Year>
    <b:Month>2</b:Month>
    <b:Day>17</b:Day>
    <b:YearAccessed>2014</b:YearAccessed>
    <b:MonthAccessed>5</b:MonthAccessed>
    <b:DayAccessed>10</b:DayAccessed>
    <b:URL>http://es.wikipedia.org/wiki/Servidor</b:URL>
    <b:StandardNumber>2</b:StandardNumber>
    <b:Author>
      <b:Author>
        <b:NameList>
          <b:Person>
            <b:Last>Tei</b:Last>
          </b:Person>
        </b:NameList>
      </b:Author>
    </b:Author>
    <b:RefOrder>7</b:RefOrder>
  </b:Source>
  <b:Source>
    <b:Tag>cm002</b:Tag>
    <b:SourceType>InternetSite</b:SourceType>
    <b:Guid>{FAEDBC12-C591-4BEF-AF38-E33A9CB0C343}</b:Guid>
    <b:Author>
      <b:Author>
        <b:NameList>
          <b:Person>
            <b:Last>cm05840.telecable.es</b:Last>
          </b:Person>
        </b:NameList>
      </b:Author>
    </b:Author>
    <b:Title>File Transfer Protocol</b:Title>
    <b:InternetSiteTitle>Wikipedia</b:InternetSiteTitle>
    <b:ProductionCompany>Wikipedia</b:ProductionCompany>
    <b:Year>2002</b:Year>
    <b:Month>3</b:Month>
    <b:Day>3</b:Day>
    <b:YearAccessed>2014</b:YearAccessed>
    <b:MonthAccessed>5</b:MonthAccessed>
    <b:DayAccessed>10</b:DayAccessed>
    <b:URL>http://es.wikipedia.org/wiki/File_Transfer_Protocol</b:URL>
    <b:StandardNumber>3</b:StandardNumber>
    <b:RefOrder>8</b:RefOrder>
  </b:Source>
  <b:Source>
    <b:Tag>Sup06</b:Tag>
    <b:SourceType>InternetSite</b:SourceType>
    <b:Guid>{ACBAA274-85F9-4E86-B87C-AFC0B24B3798}</b:Guid>
    <b:Title>cPanel</b:Title>
    <b:InternetSiteTitle>Wikipedia</b:InternetSiteTitle>
    <b:ProductionCompany>Wikipedia</b:ProductionCompany>
    <b:Year>2006</b:Year>
    <b:Month>3</b:Month>
    <b:Day>9</b:Day>
    <b:YearAccessed>2014</b:YearAccessed>
    <b:MonthAccessed>5</b:MonthAccessed>
    <b:DayAccessed>10</b:DayAccessed>
    <b:URL>http://es.wikipedia.org/wiki/CPanel</b:URL>
    <b:StandardNumber>4</b:StandardNumber>
    <b:Author>
      <b:Author>
        <b:NameList>
          <b:Person>
            <b:Last>Superzerocool</b:Last>
          </b:Person>
        </b:NameList>
      </b:Author>
    </b:Author>
    <b:RefOrder>9</b:RefOrder>
  </b:Source>
  <b:Source>
    <b:Tag>Str05</b:Tag>
    <b:SourceType>InternetSite</b:SourceType>
    <b:Guid>{2281332F-D081-48B5-94DA-1D2F1E328F00}</b:Guid>
    <b:Title>Base de Datos Relacionales</b:Title>
    <b:InternetSiteTitle>Wikipedia</b:InternetSiteTitle>
    <b:ProductionCompany>Wikipedia</b:ProductionCompany>
    <b:Year>2005</b:Year>
    <b:Month>4</b:Month>
    <b:Day>14</b:Day>
    <b:YearAccessed>2014</b:YearAccessed>
    <b:MonthAccessed>5</b:MonthAccessed>
    <b:DayAccessed>10</b:DayAccessed>
    <b:URL>http://es.wikipedia.org/wiki/Base_de_datos_relacional</b:URL>
    <b:StandardNumber>5</b:StandardNumber>
    <b:Author>
      <b:Author>
        <b:NameList>
          <b:Person>
            <b:Last>Str0b0s</b:Last>
          </b:Person>
        </b:NameList>
      </b:Author>
    </b:Author>
    <b:RefOrder>10</b:RefOrder>
  </b:Source>
  <b:Source>
    <b:Tag>ElP10</b:Tag>
    <b:SourceType>InternetSite</b:SourceType>
    <b:Guid>{23A3D8AD-614F-465E-99F9-1C946ED92B73}</b:Guid>
    <b:Title>Base de Datos no Relacionales</b:Title>
    <b:InternetSiteTitle>Wikipedia</b:InternetSiteTitle>
    <b:ProductionCompany>Wikipedia</b:ProductionCompany>
    <b:Year>2010</b:Year>
    <b:Month>3</b:Month>
    <b:Day>1</b:Day>
    <b:YearAccessed>2014</b:YearAccessed>
    <b:MonthAccessed>5</b:MonthAccessed>
    <b:DayAccessed>10</b:DayAccessed>
    <b:URL>http://es.wikipedia.org/wiki/NoSQL</b:URL>
    <b:StandardNumber>6</b:StandardNumber>
    <b:Author>
      <b:Author>
        <b:NameList>
          <b:Person>
            <b:Last>pantera</b:Last>
            <b:First>El</b:First>
          </b:Person>
        </b:NameList>
      </b:Author>
    </b:Author>
    <b:RefOrder>11</b:RefOrder>
  </b:Source>
  <b:Source>
    <b:Tag>Txo07</b:Tag>
    <b:SourceType>InternetSite</b:SourceType>
    <b:Guid>{AD0E379D-03BE-424B-8C6B-B2B6E7BBBE24}</b:Guid>
    <b:Author>
      <b:Author>
        <b:NameList>
          <b:Person>
            <b:Last>Txon</b:Last>
          </b:Person>
        </b:NameList>
      </b:Author>
    </b:Author>
    <b:Title>Sandboxie</b:Title>
    <b:InternetSiteTitle>Wikipedia</b:InternetSiteTitle>
    <b:ProductionCompany>Wikipedia</b:ProductionCompany>
    <b:Year>2007</b:Year>
    <b:Month>06</b:Month>
    <b:Day>26</b:Day>
    <b:YearAccessed>2013</b:YearAccessed>
    <b:MonthAccessed>05</b:MonthAccessed>
    <b:DayAccessed>19</b:DayAccessed>
    <b:URL>http://es.wikipedia.org/wiki/Sandboxie</b:URL>
    <b:StandardNumber>7</b:StandardNumber>
    <b:RefOrder>1</b:RefOrder>
  </b:Source>
  <b:Source>
    <b:Tag>Mav02</b:Tag>
    <b:SourceType>InternetSite</b:SourceType>
    <b:Guid>{222C6A1E-0D2A-432E-9545-C41C9A9DF5E9}</b:Guid>
    <b:Author>
      <b:Author>
        <b:NameList>
          <b:Person>
            <b:Last>Maveric149</b:Last>
          </b:Person>
        </b:NameList>
      </b:Author>
    </b:Author>
    <b:Title>PHP</b:Title>
    <b:InternetSiteTitle>Wikipedia</b:InternetSiteTitle>
    <b:ProductionCompany>Wikipedia</b:ProductionCompany>
    <b:Year>2002</b:Year>
    <b:Month>10</b:Month>
    <b:Day>3</b:Day>
    <b:YearAccessed>2013</b:YearAccessed>
    <b:MonthAccessed>5</b:MonthAccessed>
    <b:DayAccessed>10</b:DayAccessed>
    <b:URL>http://es.wikipedia.org/wiki/PHP</b:URL>
    <b:StandardNumber>8</b:StandardNumber>
    <b:RefOrder>12</b:RefOrder>
  </b:Source>
  <b:Source>
    <b:Tag>Llu08</b:Tag>
    <b:SourceType>InternetSite</b:SourceType>
    <b:Guid>{0DDC7FA5-3948-436D-B065-909DDFD13495}</b:Guid>
    <b:Author>
      <b:Author>
        <b:NameList>
          <b:Person>
            <b:Last>Lluvia</b:Last>
          </b:Person>
        </b:NameList>
      </b:Author>
    </b:Author>
    <b:Title>Python</b:Title>
    <b:InternetSiteTitle>Wikipedia</b:InternetSiteTitle>
    <b:ProductionCompany>Wikipedia</b:ProductionCompany>
    <b:Year>2008</b:Year>
    <b:Month>2</b:Month>
    <b:Day>5</b:Day>
    <b:YearAccessed>2014</b:YearAccessed>
    <b:MonthAccessed>5</b:MonthAccessed>
    <b:DayAccessed>10</b:DayAccessed>
    <b:URL>http://es.wikipedia.org/wiki/Python</b:URL>
    <b:StandardNumber>9</b:StandardNumber>
    <b:RefOrder>13</b:RefOrder>
  </b:Source>
  <b:Source>
    <b:Tag>20005</b:Tag>
    <b:SourceType>InternetSite</b:SourceType>
    <b:Guid>{E140ECA9-02AC-4D33-B6F1-DC5E5CC147D7}</b:Guid>
    <b:Author>
      <b:Author>
        <b:NameList>
          <b:Person>
            <b:Last>200.92.213.173</b:Last>
          </b:Person>
        </b:NameList>
      </b:Author>
    </b:Author>
    <b:Title>Microsoft .NET</b:Title>
    <b:InternetSiteTitle>Wikipedia</b:InternetSiteTitle>
    <b:ProductionCompany>Wikipedia</b:ProductionCompany>
    <b:Year>2005</b:Year>
    <b:Month>4</b:Month>
    <b:Day>7</b:Day>
    <b:YearAccessed>2014</b:YearAccessed>
    <b:MonthAccessed>5</b:MonthAccessed>
    <b:DayAccessed>10</b:DayAccessed>
    <b:URL>http://es.wikipedia.org/wiki/Microsoft_.NET</b:URL>
    <b:StandardNumber>10</b:StandardNumber>
    <b:RefOrder>14</b:RefOrder>
  </b:Source>
  <b:Source>
    <b:Tag>Jor04</b:Tag>
    <b:SourceType>InternetSite</b:SourceType>
    <b:Guid>{97D38CF9-B261-48A3-B4C6-5EAA0F549894}</b:Guid>
    <b:Author>
      <b:Author>
        <b:NameList>
          <b:Person>
            <b:Last>JorgeGG</b:Last>
          </b:Person>
        </b:NameList>
      </b:Author>
    </b:Author>
    <b:Title>JavaServer Pages</b:Title>
    <b:InternetSiteTitle>Wikipedia</b:InternetSiteTitle>
    <b:ProductionCompany>Wikipedia</b:ProductionCompany>
    <b:Year>2004</b:Year>
    <b:Month>3</b:Month>
    <b:Day>27</b:Day>
    <b:YearAccessed>2013</b:YearAccessed>
    <b:MonthAccessed>5</b:MonthAccessed>
    <b:DayAccessed>10</b:DayAccessed>
    <b:URL>http://es.wikipedia.org/wiki/JavaServer_Pages</b:URL>
    <b:StandardNumber>11</b:StandardNumber>
    <b:RefOrder>15</b:RefOrder>
  </b:Source>
  <b:Source>
    <b:Tag>Pil04</b:Tag>
    <b:SourceType>InternetSite</b:SourceType>
    <b:Guid>{B012BB37-9BAA-4127-B64E-6A6E9072CF56}</b:Guid>
    <b:Title>PostgreaSQL</b:Title>
    <b:InternetSiteTitle>Wikipedia</b:InternetSiteTitle>
    <b:ProductionCompany>Wikipedia</b:ProductionCompany>
    <b:Year>2004</b:Year>
    <b:Month>5</b:Month>
    <b:Day>30</b:Day>
    <b:YearAccessed>2014</b:YearAccessed>
    <b:MonthAccessed>5</b:MonthAccessed>
    <b:DayAccessed>10</b:DayAccessed>
    <b:URL>http://es.wikipedia.org/wiki/PostgreSQL</b:URL>
    <b:StandardNumber>12</b:StandardNumber>
    <b:Author>
      <b:Author>
        <b:NameList>
          <b:Person>
            <b:Last>Pilaf</b:Last>
          </b:Person>
        </b:NameList>
      </b:Author>
    </b:Author>
    <b:RefOrder>16</b:RefOrder>
  </b:Source>
  <b:Source>
    <b:Tag>Vic12</b:Tag>
    <b:SourceType>InternetSite</b:SourceType>
    <b:Guid>{F791A9E5-FA26-4E1A-B594-1D952EF773AD}</b:Guid>
    <b:Title>MongoDB</b:Title>
    <b:InternetSiteTitle>Wikipedia</b:InternetSiteTitle>
    <b:ProductionCompany>Wikipedia</b:ProductionCompany>
    <b:Year>2012</b:Year>
    <b:Month>3</b:Month>
    <b:Day>9</b:Day>
    <b:YearAccessed>2014</b:YearAccessed>
    <b:MonthAccessed>5</b:MonthAccessed>
    <b:DayAccessed>10</b:DayAccessed>
    <b:URL>http://es.wikipedia.org/wiki/MongoDB</b:URL>
    <b:StandardNumber>14</b:StandardNumber>
    <b:Author>
      <b:Author>
        <b:NameList>
          <b:Person>
            <b:Last>Victormigh</b:Last>
          </b:Person>
        </b:NameList>
      </b:Author>
    </b:Author>
    <b:RefOrder>17</b:RefOrder>
  </b:Source>
  <b:Source>
    <b:Tag>Par07</b:Tag>
    <b:SourceType>InternetSite</b:SourceType>
    <b:Guid>{E6946321-44D1-42D6-B086-1FB99497A84B}</b:Guid>
    <b:Title>Git</b:Title>
    <b:InternetSiteTitle>Wikipedia</b:InternetSiteTitle>
    <b:ProductionCompany>Wikipedia</b:ProductionCompany>
    <b:Year>2007</b:Year>
    <b:Month>10</b:Month>
    <b:Day>26</b:Day>
    <b:YearAccessed>2014</b:YearAccessed>
    <b:MonthAccessed>5</b:MonthAccessed>
    <b:DayAccessed>10</b:DayAccessed>
    <b:URL>http://es.wikipedia.org/wiki/Git</b:URL>
    <b:StandardNumber>14</b:StandardNumber>
    <b:Author>
      <b:Author>
        <b:NameList>
          <b:Person>
            <b:Last>Paradoja</b:Last>
          </b:Person>
        </b:NameList>
      </b:Author>
    </b:Author>
    <b:RefOrder>18</b:RefOrder>
  </b:Source>
  <b:Source>
    <b:Tag>Ser05</b:Tag>
    <b:SourceType>InternetSite</b:SourceType>
    <b:Guid>{B28BB2F7-DB59-4A1A-BC36-F9B4A2F2A2B4}</b:Guid>
    <b:InternetSiteTitle>Wikipedia</b:InternetSiteTitle>
    <b:Year>2005</b:Year>
    <b:Month>02</b:Month>
    <b:URL>http://es.wikipedia.org/wiki/Tomcat</b:URL>
    <b:Author>
      <b:Author>
        <b:NameList>
          <b:Person>
            <b:Last>Vares</b:Last>
            <b:First>Sergio</b:First>
          </b:Person>
        </b:NameList>
      </b:Author>
    </b:Author>
    <b:Title>Tomcat</b:Title>
    <b:ProductionCompany>Wikipedia</b:ProductionCompany>
    <b:Day>18</b:Day>
    <b:YearAccessed>2014</b:YearAccessed>
    <b:MonthAccessed>5</b:MonthAccessed>
    <b:DayAccessed>110</b:DayAccessed>
    <b:RefOrder>19</b:RefOrder>
  </b:Source>
  <b:Source>
    <b:Tag>Spe03</b:Tag>
    <b:SourceType>InternetSite</b:SourceType>
    <b:Guid>{CB7F1D2D-C621-4676-BEE7-C672734DD0A9}</b:Guid>
    <b:Title>MySQL</b:Title>
    <b:InternetSiteTitle>Wikipedia</b:InternetSiteTitle>
    <b:ProductionCompany>Wikipedia</b:ProductionCompany>
    <b:Year>2003</b:Year>
    <b:Month>10</b:Month>
    <b:Day>14</b:Day>
    <b:YearAccessed>2014</b:YearAccessed>
    <b:MonthAccessed>5</b:MonthAccessed>
    <b:DayAccessed>10</b:DayAccessed>
    <b:URL>http://es.wikipedia.org/wiki/MySQL</b:URL>
    <b:StandardNumber>13</b:StandardNumber>
    <b:Author>
      <b:Author>
        <b:NameList>
          <b:Person>
            <b:Last>SpeedyGonzalez</b:Last>
          </b:Person>
        </b:NameList>
      </b:Author>
    </b:Author>
    <b:RefOrder>20</b:RefOrder>
  </b:Source>
  <b:Source>
    <b:Tag>Gan111</b:Tag>
    <b:SourceType>InternetSite</b:SourceType>
    <b:Guid>{C7B602E6-B51F-4BC5-8663-6D163A13C70F}</b:Guid>
    <b:InternetSiteTitle>Delta Asesores</b:InternetSiteTitle>
    <b:Year>2011</b:Year>
    <b:Month>10</b:Month>
    <b:URL>http://www.deltaasesores.com/articulos/autores-invitados/otros/3576-ley-de-delitos-informaticos-en-colombia</b:URL>
    <b:Title>Ley de Delitos Informaticos en Colombia</b:Title>
    <b:ProductionCompany>Delta Asesores</b:ProductionCompany>
    <b:Day>14</b:Day>
    <b:YearAccessed>2013</b:YearAccessed>
    <b:MonthAccessed>5</b:MonthAccessed>
    <b:DayAccessed>10</b:DayAccessed>
    <b:Author>
      <b:Author>
        <b:NameList>
          <b:Person>
            <b:Last>Gandini</b:Last>
            <b:First>Isabella</b:First>
          </b:Person>
          <b:Person>
            <b:Last>Isaza</b:Last>
            <b:First>Andres</b:First>
          </b:Person>
          <b:Person>
            <b:Last>Delgado</b:Last>
            <b:First>Alejandro</b:First>
          </b:Person>
        </b:NameList>
      </b:Author>
    </b:Author>
    <b:RefOrder>21</b:RefOrder>
  </b:Source>
  <b:Source>
    <b:Tag>Mur09</b:Tag>
    <b:SourceType>InternetSite</b:SourceType>
    <b:Guid>{CE0F7E55-78AE-4807-ABF6-D8DE06D75CB6}</b:Guid>
    <b:InternetSiteTitle>Wikipedia</b:InternetSiteTitle>
    <b:Year>2009</b:Year>
    <b:Month>2</b:Month>
    <b:URL>http://es.wikipedia.org/wiki/Google_Sandbox</b:URL>
    <b:Author>
      <b:Author>
        <b:NameList>
          <b:Person>
            <b:Last>Bot</b:Last>
            <b:First>Muro</b:First>
          </b:Person>
        </b:NameList>
      </b:Author>
    </b:Author>
    <b:Title>Google Sandbox</b:Title>
    <b:ProductionCompany>Wikipedia</b:ProductionCompany>
    <b:Day>21</b:Day>
    <b:YearAccessed>2013</b:YearAccessed>
    <b:MonthAccessed>5</b:MonthAccessed>
    <b:DayAccessed>10</b:DayAccessed>
    <b:RefOrder>2</b:RefOrder>
  </b:Source>
  <b:Source>
    <b:Tag>And13</b:Tag>
    <b:SourceType>InternetSite</b:SourceType>
    <b:Guid>{40ED3D85-AD08-40A5-B495-FD12EBFC844E}</b:Guid>
    <b:Author>
      <b:Author>
        <b:NameList>
          <b:Person>
            <b:Last>Andes</b:Last>
            <b:First>Universidad</b:First>
            <b:Middle>de los</b:Middle>
          </b:Person>
        </b:NameList>
      </b:Author>
    </b:Author>
    <b:InternetSiteTitle>Universidad de los Andes</b:InternetSiteTitle>
    <b:Year>2013</b:Year>
    <b:Month>1</b:Month>
    <b:URL>http://admonsis.uniandes.edu.co/isclabs/index.php?option=com_content&amp;view=article&amp;id=60&amp;Itemid=18</b:URL>
    <b:Title>Laboratorios de Ingenieris de SIstemas y Computación</b:Title>
    <b:YearAccessed>2013</b:YearAccessed>
    <b:MonthAccessed>5</b:MonthAccessed>
    <b:DayAccessed>10</b:DayAccessed>
    <b:RefOrder>3</b:RefOrder>
  </b:Source>
  <b:Source>
    <b:Tag>Cas08</b:Tag>
    <b:SourceType>BookSection</b:SourceType>
    <b:Guid>{EE00860B-96EC-4579-B340-07D2EA1F571B}</b:Guid>
    <b:Year>2008</b:Year>
    <b:Title>Caraterización de los servidores Web de ámbito Académico</b:Title>
    <b:BookTitle>Caraterización de los servidores Web de ámbito Académico</b:BookTitle>
    <b:Pages>62</b:Pages>
    <b:City>Valencia</b:City>
    <b:CountryRegion>España</b:CountryRegion>
    <b:Publisher>Universidad Politecnica</b:Publisher>
    <b:ChapterNumber>11</b:ChapterNumber>
    <b:Author>
      <b:Author>
        <b:NameList>
          <b:Person>
            <b:Last>Castaño Díaz</b:Last>
            <b:Middle>José</b:Middle>
            <b:First>Vicente </b:First>
          </b:Person>
        </b:NameList>
      </b:Author>
      <b:BookAuthor>
        <b:NameList>
          <b:Person>
            <b:Last>Castaño Díaz</b:Last>
            <b:First>Vicente</b:First>
            <b:Middle>José</b:Middle>
          </b:Person>
        </b:NameList>
      </b:BookAuthor>
      <b:Editor>
        <b:NameList>
          <b:Person>
            <b:Last> Sanjuan</b:Last>
            <b:Middle>Pont</b:Middle>
            <b:First>Ana </b:First>
          </b:Person>
          <b:Person>
            <b:Last>Gil Salinas</b:Last>
            <b:Middle>Antonio</b:Middle>
            <b:First>José</b:First>
          </b:Person>
        </b:NameList>
      </b:Editor>
    </b:Author>
    <b:RefOrder>4</b:RefOrder>
  </b:Source>
</b:Sources>
</file>

<file path=customXml/itemProps1.xml><?xml version="1.0" encoding="utf-8"?>
<ds:datastoreItem xmlns:ds="http://schemas.openxmlformats.org/officeDocument/2006/customXml" ds:itemID="{C0D51A1F-E1D3-4A1D-9CD6-8D6C587C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23</Pages>
  <Words>6149</Words>
  <Characters>33821</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Jose Torres Bermudez</dc:creator>
  <cp:lastModifiedBy>Fernando Jose Torres Bermudez</cp:lastModifiedBy>
  <cp:revision>35</cp:revision>
  <cp:lastPrinted>2013-02-21T11:10:00Z</cp:lastPrinted>
  <dcterms:created xsi:type="dcterms:W3CDTF">2014-03-15T15:39:00Z</dcterms:created>
  <dcterms:modified xsi:type="dcterms:W3CDTF">2014-11-30T21:57:00Z</dcterms:modified>
</cp:coreProperties>
</file>