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846" w:rsidRPr="003F7CEE" w:rsidRDefault="003F7CEE" w:rsidP="008D3086">
      <w:pPr>
        <w:spacing w:after="0"/>
        <w:jc w:val="center"/>
        <w:rPr>
          <w:rFonts w:cs="Arial"/>
          <w:b/>
          <w:szCs w:val="24"/>
        </w:rPr>
      </w:pPr>
      <w:r w:rsidRPr="003F7CEE">
        <w:rPr>
          <w:rFonts w:cs="Arial"/>
          <w:b/>
          <w:szCs w:val="24"/>
        </w:rPr>
        <w:t>CONSTRUCCIÓN DE UN FRONTEND Y BACKEND PARA GESTIÓN DE APLICACIONES WEB EN LA NUBE PARA EL PROGRAMA DE INGENIERÍA DE SISTEMAS DE LA UNIVERSIDAD FRANCISCO DE PAULA DE SANTANDER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Pr="00A23A17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Pr="00A23A17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“</w:t>
      </w:r>
      <w:r w:rsidR="003F7CEE">
        <w:rPr>
          <w:rFonts w:cs="Arial"/>
          <w:b/>
          <w:szCs w:val="24"/>
        </w:rPr>
        <w:t>Anteproyecto</w:t>
      </w:r>
      <w:r w:rsidRPr="00A23A17">
        <w:rPr>
          <w:rFonts w:cs="Arial"/>
          <w:b/>
          <w:szCs w:val="24"/>
        </w:rPr>
        <w:t xml:space="preserve"> presentado</w:t>
      </w:r>
      <w:r w:rsidR="00FE659F">
        <w:rPr>
          <w:rFonts w:cs="Arial"/>
          <w:b/>
          <w:szCs w:val="24"/>
        </w:rPr>
        <w:t xml:space="preserve"> como</w:t>
      </w:r>
      <w:r w:rsidRPr="00A23A17">
        <w:rPr>
          <w:rFonts w:cs="Arial"/>
          <w:b/>
          <w:szCs w:val="24"/>
        </w:rPr>
        <w:t xml:space="preserve"> </w:t>
      </w:r>
      <w:r w:rsidR="000D2B6F">
        <w:rPr>
          <w:rFonts w:cs="Arial"/>
          <w:b/>
          <w:szCs w:val="24"/>
        </w:rPr>
        <w:t>requisito</w:t>
      </w:r>
      <w:r w:rsidR="003F7CEE">
        <w:rPr>
          <w:rFonts w:cs="Arial"/>
          <w:b/>
          <w:szCs w:val="24"/>
        </w:rPr>
        <w:t xml:space="preserve"> para el título de Ingeniero de Sistemas</w:t>
      </w:r>
      <w:r w:rsidRPr="00A23A17">
        <w:rPr>
          <w:rFonts w:cs="Arial"/>
          <w:b/>
          <w:szCs w:val="24"/>
        </w:rPr>
        <w:t>”</w:t>
      </w: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840A8B" w:rsidRPr="00A23A17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FERNANDO JOSE TORRES BERMUDEZ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Pr="00A23A17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5F1308" w:rsidRDefault="005F1308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UNIVERSIDAD FRANCISCO DE PAULA SANTANDER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FACULTAD DE INGENIERÍAS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INGENIERÍA DE SISTEMAS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CÚCUTA</w:t>
      </w:r>
    </w:p>
    <w:p w:rsidR="00CF4846" w:rsidRDefault="003F7CEE" w:rsidP="008D3086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2014</w:t>
      </w:r>
    </w:p>
    <w:p w:rsidR="003F7CEE" w:rsidRPr="003F7CEE" w:rsidRDefault="003F7CEE" w:rsidP="003F7CEE">
      <w:pPr>
        <w:spacing w:after="0"/>
        <w:jc w:val="center"/>
        <w:rPr>
          <w:rFonts w:cs="Arial"/>
          <w:b/>
          <w:szCs w:val="24"/>
        </w:rPr>
      </w:pPr>
      <w:r w:rsidRPr="003F7CEE">
        <w:rPr>
          <w:rFonts w:cs="Arial"/>
          <w:b/>
          <w:szCs w:val="24"/>
        </w:rPr>
        <w:lastRenderedPageBreak/>
        <w:t>CONSTRUCCIÓN DE UN FRONTEND Y BACKEND PARA GESTIÓN DE APLICACIONES WEB EN LA NUBE PARA EL PROGRAMA DE INGENIERÍA DE SISTEMAS DE LA UNIVERSIDAD FRANCISCO DE PAULA DE SANTANDER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840A8B" w:rsidRPr="00A23A17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3F7CEE" w:rsidRPr="00A23A17" w:rsidRDefault="003F7CEE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FERNANDO JOSE TORRES BERMUDEZ (1150575)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840A8B" w:rsidRPr="00A23A17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CF4846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Pr="00A23A17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AE6BD6" w:rsidRDefault="00AE6BD6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840A8B" w:rsidRPr="00A23A17" w:rsidRDefault="00840A8B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A45D9" w:rsidRDefault="00CF4846" w:rsidP="008D3086">
      <w:pPr>
        <w:spacing w:after="0"/>
        <w:jc w:val="center"/>
        <w:rPr>
          <w:rFonts w:cs="Arial"/>
          <w:b/>
          <w:szCs w:val="24"/>
          <w:u w:val="single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UNIVERSIDAD FRANCISCO DE PAULA SANTANDER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FACULTAD DE INGENIERÍAS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INGENIERÍA DE SISTEMAS</w:t>
      </w:r>
    </w:p>
    <w:p w:rsidR="00CF4846" w:rsidRPr="00A23A17" w:rsidRDefault="00CF4846" w:rsidP="008D3086">
      <w:pPr>
        <w:spacing w:after="0"/>
        <w:jc w:val="center"/>
        <w:rPr>
          <w:rFonts w:cs="Arial"/>
          <w:b/>
          <w:szCs w:val="24"/>
        </w:rPr>
      </w:pPr>
      <w:r w:rsidRPr="00A23A17">
        <w:rPr>
          <w:rFonts w:cs="Arial"/>
          <w:b/>
          <w:szCs w:val="24"/>
        </w:rPr>
        <w:t>CÚCUTA</w:t>
      </w:r>
    </w:p>
    <w:p w:rsidR="00CF4846" w:rsidRDefault="003F7CEE" w:rsidP="008D3086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2014</w:t>
      </w:r>
      <w:bookmarkStart w:id="0" w:name="_GoBack"/>
      <w:bookmarkEnd w:id="0"/>
    </w:p>
    <w:sectPr w:rsidR="00CF4846" w:rsidSect="000A5EEF">
      <w:headerReference w:type="default" r:id="rId8"/>
      <w:footerReference w:type="default" r:id="rId9"/>
      <w:headerReference w:type="first" r:id="rId10"/>
      <w:pgSz w:w="12240" w:h="15840"/>
      <w:pgMar w:top="1701" w:right="1134" w:bottom="1701" w:left="2268" w:header="709" w:footer="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653" w:rsidRDefault="00D16653" w:rsidP="004F033E">
      <w:pPr>
        <w:spacing w:after="0"/>
      </w:pPr>
      <w:r>
        <w:separator/>
      </w:r>
    </w:p>
  </w:endnote>
  <w:endnote w:type="continuationSeparator" w:id="0">
    <w:p w:rsidR="00D16653" w:rsidRDefault="00D16653" w:rsidP="004F03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6C" w:rsidRDefault="00A041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653" w:rsidRDefault="00D16653" w:rsidP="004F033E">
      <w:pPr>
        <w:spacing w:after="0"/>
      </w:pPr>
      <w:r>
        <w:separator/>
      </w:r>
    </w:p>
  </w:footnote>
  <w:footnote w:type="continuationSeparator" w:id="0">
    <w:p w:rsidR="00D16653" w:rsidRDefault="00D16653" w:rsidP="004F03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6C" w:rsidRDefault="00D838CB">
    <w:pPr>
      <w:pStyle w:val="Encabezado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1160910" wp14:editId="25669F2E">
          <wp:simplePos x="0" y="0"/>
          <wp:positionH relativeFrom="column">
            <wp:posOffset>-1390015</wp:posOffset>
          </wp:positionH>
          <wp:positionV relativeFrom="paragraph">
            <wp:posOffset>4358005</wp:posOffset>
          </wp:positionV>
          <wp:extent cx="7708900" cy="5170805"/>
          <wp:effectExtent l="0" t="0" r="635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0" cy="5170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6CF55E8E" wp14:editId="1C396C4B">
          <wp:simplePos x="0" y="0"/>
          <wp:positionH relativeFrom="column">
            <wp:posOffset>-1394322</wp:posOffset>
          </wp:positionH>
          <wp:positionV relativeFrom="paragraph">
            <wp:posOffset>-440055</wp:posOffset>
          </wp:positionV>
          <wp:extent cx="7708900" cy="945515"/>
          <wp:effectExtent l="0" t="0" r="6350" b="6985"/>
          <wp:wrapNone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EEF" w:rsidRDefault="000A5EEF">
    <w:pPr>
      <w:pStyle w:val="Encabezado"/>
    </w:pPr>
    <w:r>
      <w:rPr>
        <w:noProof/>
      </w:rPr>
      <w:drawing>
        <wp:anchor distT="0" distB="0" distL="114300" distR="114300" simplePos="0" relativeHeight="251672576" behindDoc="1" locked="0" layoutInCell="1" allowOverlap="1" wp14:anchorId="61FC32B7" wp14:editId="23327C89">
          <wp:simplePos x="0" y="0"/>
          <wp:positionH relativeFrom="column">
            <wp:posOffset>-1420495</wp:posOffset>
          </wp:positionH>
          <wp:positionV relativeFrom="paragraph">
            <wp:posOffset>4430395</wp:posOffset>
          </wp:positionV>
          <wp:extent cx="7708900" cy="5170805"/>
          <wp:effectExtent l="0" t="0" r="635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0" cy="5170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62E05661" wp14:editId="535EB36F">
          <wp:simplePos x="0" y="0"/>
          <wp:positionH relativeFrom="column">
            <wp:posOffset>-1424305</wp:posOffset>
          </wp:positionH>
          <wp:positionV relativeFrom="paragraph">
            <wp:posOffset>-383070</wp:posOffset>
          </wp:positionV>
          <wp:extent cx="7708900" cy="945515"/>
          <wp:effectExtent l="0" t="0" r="6350" b="698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>
    <w:nsid w:val="0000001B"/>
    <w:multiLevelType w:val="single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5">
    <w:nsid w:val="00000020"/>
    <w:multiLevelType w:val="single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6">
    <w:nsid w:val="00000021"/>
    <w:multiLevelType w:val="single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  <w:b/>
      </w:rPr>
    </w:lvl>
  </w:abstractNum>
  <w:abstractNum w:abstractNumId="7">
    <w:nsid w:val="00000024"/>
    <w:multiLevelType w:val="single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8">
    <w:nsid w:val="00000028"/>
    <w:multiLevelType w:val="singleLevel"/>
    <w:tmpl w:val="00000028"/>
    <w:name w:val="WW8Num4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9">
    <w:nsid w:val="0000002B"/>
    <w:multiLevelType w:val="singleLevel"/>
    <w:tmpl w:val="0000002B"/>
    <w:name w:val="WW8Num4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0">
    <w:nsid w:val="0000002D"/>
    <w:multiLevelType w:val="singleLevel"/>
    <w:tmpl w:val="0000002D"/>
    <w:name w:val="WW8Num4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1">
    <w:nsid w:val="00000030"/>
    <w:multiLevelType w:val="singleLevel"/>
    <w:tmpl w:val="00000030"/>
    <w:name w:val="WW8Num4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2">
    <w:nsid w:val="00000032"/>
    <w:multiLevelType w:val="singleLevel"/>
    <w:tmpl w:val="00000032"/>
    <w:name w:val="WW8Num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3">
    <w:nsid w:val="00000033"/>
    <w:multiLevelType w:val="singleLevel"/>
    <w:tmpl w:val="00000033"/>
    <w:name w:val="WW8Num5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4">
    <w:nsid w:val="00000034"/>
    <w:multiLevelType w:val="singleLevel"/>
    <w:tmpl w:val="00000034"/>
    <w:name w:val="WW8Num5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5">
    <w:nsid w:val="01362C81"/>
    <w:multiLevelType w:val="hybridMultilevel"/>
    <w:tmpl w:val="94842E94"/>
    <w:lvl w:ilvl="0" w:tplc="48AE9BC2">
      <w:start w:val="1"/>
      <w:numFmt w:val="decimal"/>
      <w:lvlText w:val="1.4.%1."/>
      <w:lvlJc w:val="center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3032F8D"/>
    <w:multiLevelType w:val="hybridMultilevel"/>
    <w:tmpl w:val="506EDA32"/>
    <w:lvl w:ilvl="0" w:tplc="5F6668F8">
      <w:start w:val="1"/>
      <w:numFmt w:val="decimal"/>
      <w:lvlText w:val="3.3.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78B1C7E"/>
    <w:multiLevelType w:val="hybridMultilevel"/>
    <w:tmpl w:val="5D9C80E0"/>
    <w:lvl w:ilvl="0" w:tplc="9CF617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AE702D1"/>
    <w:multiLevelType w:val="hybridMultilevel"/>
    <w:tmpl w:val="C7E2D176"/>
    <w:lvl w:ilvl="0" w:tplc="A90CAB3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AEA7248"/>
    <w:multiLevelType w:val="hybridMultilevel"/>
    <w:tmpl w:val="EF6C8F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BA32FF9"/>
    <w:multiLevelType w:val="hybridMultilevel"/>
    <w:tmpl w:val="00A076B2"/>
    <w:lvl w:ilvl="0" w:tplc="7A405CDC">
      <w:start w:val="1"/>
      <w:numFmt w:val="decimal"/>
      <w:lvlText w:val="2.3.%1.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C67897"/>
    <w:multiLevelType w:val="hybridMultilevel"/>
    <w:tmpl w:val="506EDA32"/>
    <w:lvl w:ilvl="0" w:tplc="5F6668F8">
      <w:start w:val="1"/>
      <w:numFmt w:val="decimal"/>
      <w:lvlText w:val="3.3.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4F78F1"/>
    <w:multiLevelType w:val="multilevel"/>
    <w:tmpl w:val="2A7A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90C16AF"/>
    <w:multiLevelType w:val="hybridMultilevel"/>
    <w:tmpl w:val="8FCE6ACC"/>
    <w:lvl w:ilvl="0" w:tplc="C5944D36">
      <w:start w:val="1"/>
      <w:numFmt w:val="decimal"/>
      <w:pStyle w:val="Subttulo"/>
      <w:lvlText w:val="2.%1."/>
      <w:lvlJc w:val="center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AAF71D9"/>
    <w:multiLevelType w:val="hybridMultilevel"/>
    <w:tmpl w:val="BE5C627A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1D1571FA"/>
    <w:multiLevelType w:val="hybridMultilevel"/>
    <w:tmpl w:val="C64E2E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0C56311"/>
    <w:multiLevelType w:val="hybridMultilevel"/>
    <w:tmpl w:val="87400A10"/>
    <w:lvl w:ilvl="0" w:tplc="B040FA9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69426A"/>
    <w:multiLevelType w:val="hybridMultilevel"/>
    <w:tmpl w:val="83C4829E"/>
    <w:lvl w:ilvl="0" w:tplc="81DA0BB4">
      <w:start w:val="1"/>
      <w:numFmt w:val="decimal"/>
      <w:lvlText w:val="1.1.%1."/>
      <w:lvlJc w:val="left"/>
      <w:pPr>
        <w:ind w:left="0" w:firstLine="76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931390"/>
    <w:multiLevelType w:val="hybridMultilevel"/>
    <w:tmpl w:val="7E5E57B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26AA7BD4"/>
    <w:multiLevelType w:val="hybridMultilevel"/>
    <w:tmpl w:val="937809B8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2885369F"/>
    <w:multiLevelType w:val="hybridMultilevel"/>
    <w:tmpl w:val="500ADE6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950421"/>
    <w:multiLevelType w:val="hybridMultilevel"/>
    <w:tmpl w:val="67CC7210"/>
    <w:lvl w:ilvl="0" w:tplc="F1F62AF6">
      <w:start w:val="1"/>
      <w:numFmt w:val="decimal"/>
      <w:lvlText w:val="3.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2A8620A9"/>
    <w:multiLevelType w:val="hybridMultilevel"/>
    <w:tmpl w:val="035E9406"/>
    <w:lvl w:ilvl="0" w:tplc="1D4EBA54">
      <w:start w:val="1"/>
      <w:numFmt w:val="decimal"/>
      <w:pStyle w:val="Subtitulo2"/>
      <w:lvlText w:val="4.%1."/>
      <w:lvlJc w:val="center"/>
      <w:pPr>
        <w:ind w:left="568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288" w:hanging="360"/>
      </w:pPr>
    </w:lvl>
    <w:lvl w:ilvl="2" w:tplc="240A001B" w:tentative="1">
      <w:start w:val="1"/>
      <w:numFmt w:val="lowerRoman"/>
      <w:lvlText w:val="%3."/>
      <w:lvlJc w:val="right"/>
      <w:pPr>
        <w:ind w:left="2008" w:hanging="180"/>
      </w:pPr>
    </w:lvl>
    <w:lvl w:ilvl="3" w:tplc="240A000F" w:tentative="1">
      <w:start w:val="1"/>
      <w:numFmt w:val="decimal"/>
      <w:lvlText w:val="%4."/>
      <w:lvlJc w:val="left"/>
      <w:pPr>
        <w:ind w:left="2728" w:hanging="360"/>
      </w:pPr>
    </w:lvl>
    <w:lvl w:ilvl="4" w:tplc="240A0019" w:tentative="1">
      <w:start w:val="1"/>
      <w:numFmt w:val="lowerLetter"/>
      <w:lvlText w:val="%5."/>
      <w:lvlJc w:val="left"/>
      <w:pPr>
        <w:ind w:left="3448" w:hanging="360"/>
      </w:pPr>
    </w:lvl>
    <w:lvl w:ilvl="5" w:tplc="240A001B" w:tentative="1">
      <w:start w:val="1"/>
      <w:numFmt w:val="lowerRoman"/>
      <w:lvlText w:val="%6."/>
      <w:lvlJc w:val="right"/>
      <w:pPr>
        <w:ind w:left="4168" w:hanging="180"/>
      </w:pPr>
    </w:lvl>
    <w:lvl w:ilvl="6" w:tplc="240A000F" w:tentative="1">
      <w:start w:val="1"/>
      <w:numFmt w:val="decimal"/>
      <w:lvlText w:val="%7."/>
      <w:lvlJc w:val="left"/>
      <w:pPr>
        <w:ind w:left="4888" w:hanging="360"/>
      </w:pPr>
    </w:lvl>
    <w:lvl w:ilvl="7" w:tplc="240A0019" w:tentative="1">
      <w:start w:val="1"/>
      <w:numFmt w:val="lowerLetter"/>
      <w:lvlText w:val="%8."/>
      <w:lvlJc w:val="left"/>
      <w:pPr>
        <w:ind w:left="5608" w:hanging="360"/>
      </w:pPr>
    </w:lvl>
    <w:lvl w:ilvl="8" w:tplc="240A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33">
    <w:nsid w:val="37307894"/>
    <w:multiLevelType w:val="hybridMultilevel"/>
    <w:tmpl w:val="1C5A0E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E6491C"/>
    <w:multiLevelType w:val="hybridMultilevel"/>
    <w:tmpl w:val="D08288E6"/>
    <w:lvl w:ilvl="0" w:tplc="000C3FDC">
      <w:start w:val="1"/>
      <w:numFmt w:val="decimal"/>
      <w:lvlText w:val="1.%1."/>
      <w:lvlJc w:val="center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72468F0"/>
    <w:multiLevelType w:val="hybridMultilevel"/>
    <w:tmpl w:val="71AAED30"/>
    <w:lvl w:ilvl="0" w:tplc="C27A7240">
      <w:start w:val="1"/>
      <w:numFmt w:val="decimal"/>
      <w:lvlText w:val="3.3.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8E06B9E"/>
    <w:multiLevelType w:val="hybridMultilevel"/>
    <w:tmpl w:val="C8363FC0"/>
    <w:lvl w:ilvl="0" w:tplc="D708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C813B3F"/>
    <w:multiLevelType w:val="hybridMultilevel"/>
    <w:tmpl w:val="D50EFC5E"/>
    <w:lvl w:ilvl="0" w:tplc="6E762294">
      <w:start w:val="1"/>
      <w:numFmt w:val="decimal"/>
      <w:pStyle w:val="Subtitulo3"/>
      <w:lvlText w:val="2.2.%1."/>
      <w:lvlJc w:val="center"/>
      <w:pPr>
        <w:ind w:left="5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88" w:hanging="360"/>
      </w:pPr>
    </w:lvl>
    <w:lvl w:ilvl="2" w:tplc="240A001B" w:tentative="1">
      <w:start w:val="1"/>
      <w:numFmt w:val="lowerRoman"/>
      <w:lvlText w:val="%3."/>
      <w:lvlJc w:val="right"/>
      <w:pPr>
        <w:ind w:left="2008" w:hanging="180"/>
      </w:pPr>
    </w:lvl>
    <w:lvl w:ilvl="3" w:tplc="240A000F" w:tentative="1">
      <w:start w:val="1"/>
      <w:numFmt w:val="decimal"/>
      <w:lvlText w:val="%4."/>
      <w:lvlJc w:val="left"/>
      <w:pPr>
        <w:ind w:left="2728" w:hanging="360"/>
      </w:pPr>
    </w:lvl>
    <w:lvl w:ilvl="4" w:tplc="240A0019" w:tentative="1">
      <w:start w:val="1"/>
      <w:numFmt w:val="lowerLetter"/>
      <w:lvlText w:val="%5."/>
      <w:lvlJc w:val="left"/>
      <w:pPr>
        <w:ind w:left="3448" w:hanging="360"/>
      </w:pPr>
    </w:lvl>
    <w:lvl w:ilvl="5" w:tplc="240A001B" w:tentative="1">
      <w:start w:val="1"/>
      <w:numFmt w:val="lowerRoman"/>
      <w:lvlText w:val="%6."/>
      <w:lvlJc w:val="right"/>
      <w:pPr>
        <w:ind w:left="4168" w:hanging="180"/>
      </w:pPr>
    </w:lvl>
    <w:lvl w:ilvl="6" w:tplc="240A000F" w:tentative="1">
      <w:start w:val="1"/>
      <w:numFmt w:val="decimal"/>
      <w:lvlText w:val="%7."/>
      <w:lvlJc w:val="left"/>
      <w:pPr>
        <w:ind w:left="4888" w:hanging="360"/>
      </w:pPr>
    </w:lvl>
    <w:lvl w:ilvl="7" w:tplc="240A0019" w:tentative="1">
      <w:start w:val="1"/>
      <w:numFmt w:val="lowerLetter"/>
      <w:lvlText w:val="%8."/>
      <w:lvlJc w:val="left"/>
      <w:pPr>
        <w:ind w:left="5608" w:hanging="360"/>
      </w:pPr>
    </w:lvl>
    <w:lvl w:ilvl="8" w:tplc="240A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38">
    <w:nsid w:val="4CE540E0"/>
    <w:multiLevelType w:val="hybridMultilevel"/>
    <w:tmpl w:val="3C32953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CE941F2"/>
    <w:multiLevelType w:val="hybridMultilevel"/>
    <w:tmpl w:val="129EA936"/>
    <w:lvl w:ilvl="0" w:tplc="C290C5CE">
      <w:start w:val="1"/>
      <w:numFmt w:val="decimal"/>
      <w:lvlText w:val="2.%1."/>
      <w:lvlJc w:val="center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3941313"/>
    <w:multiLevelType w:val="hybridMultilevel"/>
    <w:tmpl w:val="05945A36"/>
    <w:lvl w:ilvl="0" w:tplc="24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>
    <w:nsid w:val="55CE162E"/>
    <w:multiLevelType w:val="hybridMultilevel"/>
    <w:tmpl w:val="51B0230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92C3BDD"/>
    <w:multiLevelType w:val="hybridMultilevel"/>
    <w:tmpl w:val="8892D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4F240D"/>
    <w:multiLevelType w:val="hybridMultilevel"/>
    <w:tmpl w:val="A31CF4F4"/>
    <w:lvl w:ilvl="0" w:tplc="41420E58">
      <w:start w:val="1"/>
      <w:numFmt w:val="decimal"/>
      <w:lvlText w:val="1.2.%1."/>
      <w:lvlJc w:val="left"/>
      <w:pPr>
        <w:ind w:left="0" w:firstLine="76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D218C7"/>
    <w:multiLevelType w:val="hybridMultilevel"/>
    <w:tmpl w:val="A4A0302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70D24AF"/>
    <w:multiLevelType w:val="hybridMultilevel"/>
    <w:tmpl w:val="A88EC8BA"/>
    <w:lvl w:ilvl="0" w:tplc="15581A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8FB272E"/>
    <w:multiLevelType w:val="hybridMultilevel"/>
    <w:tmpl w:val="B85AE8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C0671D8"/>
    <w:multiLevelType w:val="hybridMultilevel"/>
    <w:tmpl w:val="C0E0F2B2"/>
    <w:lvl w:ilvl="0" w:tplc="309C6136">
      <w:start w:val="1"/>
      <w:numFmt w:val="decimal"/>
      <w:lvlText w:val="1.%1."/>
      <w:lvlJc w:val="left"/>
      <w:pPr>
        <w:ind w:left="0" w:firstLine="76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99" w:hanging="360"/>
      </w:pPr>
    </w:lvl>
    <w:lvl w:ilvl="2" w:tplc="240A001B" w:tentative="1">
      <w:start w:val="1"/>
      <w:numFmt w:val="lowerRoman"/>
      <w:lvlText w:val="%3."/>
      <w:lvlJc w:val="right"/>
      <w:pPr>
        <w:ind w:left="1119" w:hanging="180"/>
      </w:pPr>
    </w:lvl>
    <w:lvl w:ilvl="3" w:tplc="240A000F" w:tentative="1">
      <w:start w:val="1"/>
      <w:numFmt w:val="decimal"/>
      <w:lvlText w:val="%4."/>
      <w:lvlJc w:val="left"/>
      <w:pPr>
        <w:ind w:left="1839" w:hanging="360"/>
      </w:pPr>
    </w:lvl>
    <w:lvl w:ilvl="4" w:tplc="240A0019" w:tentative="1">
      <w:start w:val="1"/>
      <w:numFmt w:val="lowerLetter"/>
      <w:lvlText w:val="%5."/>
      <w:lvlJc w:val="left"/>
      <w:pPr>
        <w:ind w:left="2559" w:hanging="360"/>
      </w:pPr>
    </w:lvl>
    <w:lvl w:ilvl="5" w:tplc="240A001B" w:tentative="1">
      <w:start w:val="1"/>
      <w:numFmt w:val="lowerRoman"/>
      <w:lvlText w:val="%6."/>
      <w:lvlJc w:val="right"/>
      <w:pPr>
        <w:ind w:left="3279" w:hanging="180"/>
      </w:pPr>
    </w:lvl>
    <w:lvl w:ilvl="6" w:tplc="240A000F" w:tentative="1">
      <w:start w:val="1"/>
      <w:numFmt w:val="decimal"/>
      <w:lvlText w:val="%7."/>
      <w:lvlJc w:val="left"/>
      <w:pPr>
        <w:ind w:left="3999" w:hanging="360"/>
      </w:pPr>
    </w:lvl>
    <w:lvl w:ilvl="7" w:tplc="240A0019" w:tentative="1">
      <w:start w:val="1"/>
      <w:numFmt w:val="lowerLetter"/>
      <w:lvlText w:val="%8."/>
      <w:lvlJc w:val="left"/>
      <w:pPr>
        <w:ind w:left="4719" w:hanging="360"/>
      </w:pPr>
    </w:lvl>
    <w:lvl w:ilvl="8" w:tplc="240A001B" w:tentative="1">
      <w:start w:val="1"/>
      <w:numFmt w:val="lowerRoman"/>
      <w:lvlText w:val="%9."/>
      <w:lvlJc w:val="right"/>
      <w:pPr>
        <w:ind w:left="5439" w:hanging="180"/>
      </w:pPr>
    </w:lvl>
  </w:abstractNum>
  <w:abstractNum w:abstractNumId="48">
    <w:nsid w:val="6D657BB8"/>
    <w:multiLevelType w:val="hybridMultilevel"/>
    <w:tmpl w:val="30046A4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E1C7D90"/>
    <w:multiLevelType w:val="hybridMultilevel"/>
    <w:tmpl w:val="B5A06E8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E690FE7"/>
    <w:multiLevelType w:val="multilevel"/>
    <w:tmpl w:val="2BAE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>
    <w:nsid w:val="6F247BF3"/>
    <w:multiLevelType w:val="hybridMultilevel"/>
    <w:tmpl w:val="464669A4"/>
    <w:lvl w:ilvl="0" w:tplc="3BB04D70">
      <w:start w:val="1"/>
      <w:numFmt w:val="decimal"/>
      <w:pStyle w:val="Ttulo1"/>
      <w:lvlText w:val="%1."/>
      <w:lvlJc w:val="center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6B31FD"/>
    <w:multiLevelType w:val="hybridMultilevel"/>
    <w:tmpl w:val="F71C93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34F5EC9"/>
    <w:multiLevelType w:val="hybridMultilevel"/>
    <w:tmpl w:val="381AAED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66E18E7"/>
    <w:multiLevelType w:val="hybridMultilevel"/>
    <w:tmpl w:val="0A8C2008"/>
    <w:lvl w:ilvl="0" w:tplc="24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5">
    <w:nsid w:val="76D06AFF"/>
    <w:multiLevelType w:val="hybridMultilevel"/>
    <w:tmpl w:val="0352DEAE"/>
    <w:lvl w:ilvl="0" w:tplc="240A0011">
      <w:start w:val="1"/>
      <w:numFmt w:val="decimal"/>
      <w:lvlText w:val="%1)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6">
    <w:nsid w:val="7769567F"/>
    <w:multiLevelType w:val="hybridMultilevel"/>
    <w:tmpl w:val="992CB338"/>
    <w:lvl w:ilvl="0" w:tplc="D8C6A22E">
      <w:start w:val="1"/>
      <w:numFmt w:val="decimal"/>
      <w:lvlText w:val="1.5.%1."/>
      <w:lvlJc w:val="center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8A808F2"/>
    <w:multiLevelType w:val="hybridMultilevel"/>
    <w:tmpl w:val="C7EAEBF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B8C0D8C"/>
    <w:multiLevelType w:val="hybridMultilevel"/>
    <w:tmpl w:val="C53E7C6A"/>
    <w:lvl w:ilvl="0" w:tplc="4D2C0606">
      <w:start w:val="2"/>
      <w:numFmt w:val="decimal"/>
      <w:lvlText w:val="1.%1."/>
      <w:lvlJc w:val="left"/>
      <w:pPr>
        <w:ind w:left="0" w:firstLine="76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D765CB6"/>
    <w:multiLevelType w:val="hybridMultilevel"/>
    <w:tmpl w:val="7646C2CE"/>
    <w:lvl w:ilvl="0" w:tplc="240A0017">
      <w:start w:val="1"/>
      <w:numFmt w:val="lowerLetter"/>
      <w:lvlText w:val="%1)"/>
      <w:lvlJc w:val="left"/>
      <w:pPr>
        <w:ind w:left="436" w:hanging="360"/>
      </w:pPr>
    </w:lvl>
    <w:lvl w:ilvl="1" w:tplc="240A0019" w:tentative="1">
      <w:start w:val="1"/>
      <w:numFmt w:val="lowerLetter"/>
      <w:lvlText w:val="%2."/>
      <w:lvlJc w:val="left"/>
      <w:pPr>
        <w:ind w:left="1156" w:hanging="360"/>
      </w:pPr>
    </w:lvl>
    <w:lvl w:ilvl="2" w:tplc="240A001B" w:tentative="1">
      <w:start w:val="1"/>
      <w:numFmt w:val="lowerRoman"/>
      <w:lvlText w:val="%3."/>
      <w:lvlJc w:val="right"/>
      <w:pPr>
        <w:ind w:left="1876" w:hanging="180"/>
      </w:pPr>
    </w:lvl>
    <w:lvl w:ilvl="3" w:tplc="240A000F" w:tentative="1">
      <w:start w:val="1"/>
      <w:numFmt w:val="decimal"/>
      <w:lvlText w:val="%4."/>
      <w:lvlJc w:val="left"/>
      <w:pPr>
        <w:ind w:left="2596" w:hanging="360"/>
      </w:pPr>
    </w:lvl>
    <w:lvl w:ilvl="4" w:tplc="240A0019" w:tentative="1">
      <w:start w:val="1"/>
      <w:numFmt w:val="lowerLetter"/>
      <w:lvlText w:val="%5."/>
      <w:lvlJc w:val="left"/>
      <w:pPr>
        <w:ind w:left="3316" w:hanging="360"/>
      </w:pPr>
    </w:lvl>
    <w:lvl w:ilvl="5" w:tplc="240A001B" w:tentative="1">
      <w:start w:val="1"/>
      <w:numFmt w:val="lowerRoman"/>
      <w:lvlText w:val="%6."/>
      <w:lvlJc w:val="right"/>
      <w:pPr>
        <w:ind w:left="4036" w:hanging="180"/>
      </w:pPr>
    </w:lvl>
    <w:lvl w:ilvl="6" w:tplc="240A000F" w:tentative="1">
      <w:start w:val="1"/>
      <w:numFmt w:val="decimal"/>
      <w:lvlText w:val="%7."/>
      <w:lvlJc w:val="left"/>
      <w:pPr>
        <w:ind w:left="4756" w:hanging="360"/>
      </w:pPr>
    </w:lvl>
    <w:lvl w:ilvl="7" w:tplc="240A0019" w:tentative="1">
      <w:start w:val="1"/>
      <w:numFmt w:val="lowerLetter"/>
      <w:lvlText w:val="%8."/>
      <w:lvlJc w:val="left"/>
      <w:pPr>
        <w:ind w:left="5476" w:hanging="360"/>
      </w:pPr>
    </w:lvl>
    <w:lvl w:ilvl="8" w:tplc="240A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50"/>
  </w:num>
  <w:num w:numId="2">
    <w:abstractNumId w:val="21"/>
  </w:num>
  <w:num w:numId="3">
    <w:abstractNumId w:val="55"/>
  </w:num>
  <w:num w:numId="4">
    <w:abstractNumId w:val="33"/>
  </w:num>
  <w:num w:numId="5">
    <w:abstractNumId w:val="44"/>
  </w:num>
  <w:num w:numId="6">
    <w:abstractNumId w:val="36"/>
  </w:num>
  <w:num w:numId="7">
    <w:abstractNumId w:val="45"/>
  </w:num>
  <w:num w:numId="8">
    <w:abstractNumId w:val="54"/>
  </w:num>
  <w:num w:numId="9">
    <w:abstractNumId w:val="40"/>
  </w:num>
  <w:num w:numId="10">
    <w:abstractNumId w:val="48"/>
  </w:num>
  <w:num w:numId="11">
    <w:abstractNumId w:val="29"/>
  </w:num>
  <w:num w:numId="12">
    <w:abstractNumId w:val="53"/>
  </w:num>
  <w:num w:numId="13">
    <w:abstractNumId w:val="19"/>
  </w:num>
  <w:num w:numId="14">
    <w:abstractNumId w:val="17"/>
  </w:num>
  <w:num w:numId="15">
    <w:abstractNumId w:val="57"/>
  </w:num>
  <w:num w:numId="16">
    <w:abstractNumId w:val="38"/>
  </w:num>
  <w:num w:numId="17">
    <w:abstractNumId w:val="49"/>
  </w:num>
  <w:num w:numId="18">
    <w:abstractNumId w:val="24"/>
  </w:num>
  <w:num w:numId="19">
    <w:abstractNumId w:val="30"/>
  </w:num>
  <w:num w:numId="20">
    <w:abstractNumId w:val="47"/>
  </w:num>
  <w:num w:numId="21">
    <w:abstractNumId w:val="27"/>
  </w:num>
  <w:num w:numId="22">
    <w:abstractNumId w:val="58"/>
  </w:num>
  <w:num w:numId="23">
    <w:abstractNumId w:val="43"/>
  </w:num>
  <w:num w:numId="24">
    <w:abstractNumId w:val="32"/>
  </w:num>
  <w:num w:numId="25">
    <w:abstractNumId w:val="59"/>
  </w:num>
  <w:num w:numId="26">
    <w:abstractNumId w:val="41"/>
  </w:num>
  <w:num w:numId="27">
    <w:abstractNumId w:val="28"/>
  </w:num>
  <w:num w:numId="28">
    <w:abstractNumId w:val="31"/>
  </w:num>
  <w:num w:numId="29">
    <w:abstractNumId w:val="16"/>
  </w:num>
  <w:num w:numId="30">
    <w:abstractNumId w:val="22"/>
  </w:num>
  <w:num w:numId="31">
    <w:abstractNumId w:val="18"/>
  </w:num>
  <w:num w:numId="32">
    <w:abstractNumId w:val="23"/>
  </w:num>
  <w:num w:numId="33">
    <w:abstractNumId w:val="37"/>
  </w:num>
  <w:num w:numId="34">
    <w:abstractNumId w:val="52"/>
  </w:num>
  <w:num w:numId="35">
    <w:abstractNumId w:val="46"/>
  </w:num>
  <w:num w:numId="36">
    <w:abstractNumId w:val="25"/>
  </w:num>
  <w:num w:numId="37">
    <w:abstractNumId w:val="20"/>
  </w:num>
  <w:num w:numId="38">
    <w:abstractNumId w:val="42"/>
  </w:num>
  <w:num w:numId="39">
    <w:abstractNumId w:val="26"/>
  </w:num>
  <w:num w:numId="40">
    <w:abstractNumId w:val="35"/>
  </w:num>
  <w:num w:numId="41">
    <w:abstractNumId w:val="51"/>
  </w:num>
  <w:num w:numId="42">
    <w:abstractNumId w:val="34"/>
  </w:num>
  <w:num w:numId="43">
    <w:abstractNumId w:val="51"/>
    <w:lvlOverride w:ilvl="0">
      <w:startOverride w:val="1"/>
    </w:lvlOverride>
  </w:num>
  <w:num w:numId="44">
    <w:abstractNumId w:val="15"/>
  </w:num>
  <w:num w:numId="45">
    <w:abstractNumId w:val="56"/>
  </w:num>
  <w:num w:numId="46">
    <w:abstractNumId w:val="3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3E"/>
    <w:rsid w:val="00000771"/>
    <w:rsid w:val="00005594"/>
    <w:rsid w:val="000124EF"/>
    <w:rsid w:val="00030A29"/>
    <w:rsid w:val="000547E7"/>
    <w:rsid w:val="00075687"/>
    <w:rsid w:val="000933F7"/>
    <w:rsid w:val="000A15C3"/>
    <w:rsid w:val="000A3243"/>
    <w:rsid w:val="000A5EEF"/>
    <w:rsid w:val="000C1EBF"/>
    <w:rsid w:val="000C4FA6"/>
    <w:rsid w:val="000C7236"/>
    <w:rsid w:val="000D0173"/>
    <w:rsid w:val="000D2B6F"/>
    <w:rsid w:val="000D6E94"/>
    <w:rsid w:val="000E4117"/>
    <w:rsid w:val="000F562E"/>
    <w:rsid w:val="001203DC"/>
    <w:rsid w:val="00130B9F"/>
    <w:rsid w:val="00142BA8"/>
    <w:rsid w:val="00144AF6"/>
    <w:rsid w:val="0014578E"/>
    <w:rsid w:val="00175B90"/>
    <w:rsid w:val="001A03CF"/>
    <w:rsid w:val="001B3C80"/>
    <w:rsid w:val="001E14A9"/>
    <w:rsid w:val="001F45B5"/>
    <w:rsid w:val="00231624"/>
    <w:rsid w:val="00254DEE"/>
    <w:rsid w:val="00266C74"/>
    <w:rsid w:val="00282848"/>
    <w:rsid w:val="002857F5"/>
    <w:rsid w:val="002A2E36"/>
    <w:rsid w:val="002B0366"/>
    <w:rsid w:val="002B0642"/>
    <w:rsid w:val="002B6488"/>
    <w:rsid w:val="002C10A8"/>
    <w:rsid w:val="002C47CE"/>
    <w:rsid w:val="002D0386"/>
    <w:rsid w:val="002F108A"/>
    <w:rsid w:val="00301F20"/>
    <w:rsid w:val="0030234A"/>
    <w:rsid w:val="00346757"/>
    <w:rsid w:val="0036169F"/>
    <w:rsid w:val="00361DA1"/>
    <w:rsid w:val="00370F63"/>
    <w:rsid w:val="0038375C"/>
    <w:rsid w:val="003A16C0"/>
    <w:rsid w:val="003A1EE3"/>
    <w:rsid w:val="003A50D2"/>
    <w:rsid w:val="003C1EA6"/>
    <w:rsid w:val="003D402B"/>
    <w:rsid w:val="003F7CEE"/>
    <w:rsid w:val="00445EE2"/>
    <w:rsid w:val="00447F0E"/>
    <w:rsid w:val="00463D40"/>
    <w:rsid w:val="004645E8"/>
    <w:rsid w:val="00474CD2"/>
    <w:rsid w:val="004D481B"/>
    <w:rsid w:val="004F033E"/>
    <w:rsid w:val="00512CE0"/>
    <w:rsid w:val="005143F8"/>
    <w:rsid w:val="00520415"/>
    <w:rsid w:val="005639DE"/>
    <w:rsid w:val="00575EAA"/>
    <w:rsid w:val="005F1308"/>
    <w:rsid w:val="00604DA5"/>
    <w:rsid w:val="0061031D"/>
    <w:rsid w:val="00626B6C"/>
    <w:rsid w:val="00644A94"/>
    <w:rsid w:val="00655F8D"/>
    <w:rsid w:val="006662E6"/>
    <w:rsid w:val="006C5208"/>
    <w:rsid w:val="006E46C5"/>
    <w:rsid w:val="00711817"/>
    <w:rsid w:val="00721F29"/>
    <w:rsid w:val="0075188E"/>
    <w:rsid w:val="007523B0"/>
    <w:rsid w:val="00755C3F"/>
    <w:rsid w:val="007703A1"/>
    <w:rsid w:val="00771BB6"/>
    <w:rsid w:val="007768D9"/>
    <w:rsid w:val="00780ACE"/>
    <w:rsid w:val="007A228C"/>
    <w:rsid w:val="007E2CED"/>
    <w:rsid w:val="00816C8F"/>
    <w:rsid w:val="00821658"/>
    <w:rsid w:val="00840A8B"/>
    <w:rsid w:val="00841D93"/>
    <w:rsid w:val="008432D6"/>
    <w:rsid w:val="008B1385"/>
    <w:rsid w:val="008C4C15"/>
    <w:rsid w:val="008D3086"/>
    <w:rsid w:val="008E2242"/>
    <w:rsid w:val="008E443A"/>
    <w:rsid w:val="008F1DF3"/>
    <w:rsid w:val="00931F3A"/>
    <w:rsid w:val="0094548A"/>
    <w:rsid w:val="00962531"/>
    <w:rsid w:val="00966C90"/>
    <w:rsid w:val="009723D8"/>
    <w:rsid w:val="009729B1"/>
    <w:rsid w:val="00976D89"/>
    <w:rsid w:val="00986F28"/>
    <w:rsid w:val="009E099C"/>
    <w:rsid w:val="009F5BF5"/>
    <w:rsid w:val="00A007F3"/>
    <w:rsid w:val="00A0413A"/>
    <w:rsid w:val="00A0416C"/>
    <w:rsid w:val="00A213BD"/>
    <w:rsid w:val="00A23581"/>
    <w:rsid w:val="00A23A17"/>
    <w:rsid w:val="00A74784"/>
    <w:rsid w:val="00A8336B"/>
    <w:rsid w:val="00A9417D"/>
    <w:rsid w:val="00AA45D9"/>
    <w:rsid w:val="00AB2BF8"/>
    <w:rsid w:val="00AB38A4"/>
    <w:rsid w:val="00AC10F5"/>
    <w:rsid w:val="00AC3DC0"/>
    <w:rsid w:val="00AD33DB"/>
    <w:rsid w:val="00AD46CE"/>
    <w:rsid w:val="00AE3CF5"/>
    <w:rsid w:val="00AE6BD6"/>
    <w:rsid w:val="00AF23BA"/>
    <w:rsid w:val="00B50066"/>
    <w:rsid w:val="00B93CD5"/>
    <w:rsid w:val="00B97FE5"/>
    <w:rsid w:val="00BA7D64"/>
    <w:rsid w:val="00BE23CE"/>
    <w:rsid w:val="00BE39EF"/>
    <w:rsid w:val="00C0192B"/>
    <w:rsid w:val="00C131B3"/>
    <w:rsid w:val="00C22EEA"/>
    <w:rsid w:val="00C45D6F"/>
    <w:rsid w:val="00C51DFC"/>
    <w:rsid w:val="00C7039C"/>
    <w:rsid w:val="00C832EE"/>
    <w:rsid w:val="00CB7989"/>
    <w:rsid w:val="00CF4846"/>
    <w:rsid w:val="00D05BCD"/>
    <w:rsid w:val="00D16653"/>
    <w:rsid w:val="00D20DD7"/>
    <w:rsid w:val="00D2500A"/>
    <w:rsid w:val="00D36821"/>
    <w:rsid w:val="00D73170"/>
    <w:rsid w:val="00D75CC4"/>
    <w:rsid w:val="00D838CB"/>
    <w:rsid w:val="00DA1BB8"/>
    <w:rsid w:val="00E0451E"/>
    <w:rsid w:val="00E0519F"/>
    <w:rsid w:val="00E15330"/>
    <w:rsid w:val="00E20C57"/>
    <w:rsid w:val="00E62E28"/>
    <w:rsid w:val="00E6706F"/>
    <w:rsid w:val="00E813B8"/>
    <w:rsid w:val="00E85A5B"/>
    <w:rsid w:val="00EB47E3"/>
    <w:rsid w:val="00ED2B88"/>
    <w:rsid w:val="00ED6C59"/>
    <w:rsid w:val="00ED6EB9"/>
    <w:rsid w:val="00EF137A"/>
    <w:rsid w:val="00EF3116"/>
    <w:rsid w:val="00F25129"/>
    <w:rsid w:val="00F26D6F"/>
    <w:rsid w:val="00F771CA"/>
    <w:rsid w:val="00F928A3"/>
    <w:rsid w:val="00F93A57"/>
    <w:rsid w:val="00FA5AB0"/>
    <w:rsid w:val="00FC7DA8"/>
    <w:rsid w:val="00FD4484"/>
    <w:rsid w:val="00FE62B5"/>
    <w:rsid w:val="00FE631E"/>
    <w:rsid w:val="00FE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94"/>
    <w:pPr>
      <w:spacing w:line="240" w:lineRule="auto"/>
    </w:pPr>
    <w:rPr>
      <w:rFonts w:ascii="Arial" w:eastAsiaTheme="minorEastAsia" w:hAnsi="Arial"/>
      <w:sz w:val="24"/>
      <w:lang w:eastAsia="es-C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0DD7"/>
    <w:pPr>
      <w:keepNext/>
      <w:numPr>
        <w:numId w:val="41"/>
      </w:numPr>
      <w:spacing w:after="0" w:line="360" w:lineRule="auto"/>
      <w:jc w:val="center"/>
      <w:outlineLvl w:val="0"/>
    </w:pPr>
    <w:rPr>
      <w:rFonts w:eastAsia="Times New Roman" w:cs="Times New Roman"/>
      <w:b/>
      <w:bCs/>
      <w:kern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9B1"/>
    <w:pPr>
      <w:keepNext/>
      <w:keepLines/>
      <w:spacing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3A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033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F033E"/>
  </w:style>
  <w:style w:type="paragraph" w:styleId="Piedepgina">
    <w:name w:val="footer"/>
    <w:basedOn w:val="Normal"/>
    <w:link w:val="PiedepginaCar"/>
    <w:uiPriority w:val="99"/>
    <w:unhideWhenUsed/>
    <w:rsid w:val="004F033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33E"/>
  </w:style>
  <w:style w:type="paragraph" w:styleId="Textodeglobo">
    <w:name w:val="Balloon Text"/>
    <w:basedOn w:val="Normal"/>
    <w:link w:val="TextodegloboCar"/>
    <w:uiPriority w:val="99"/>
    <w:semiHidden/>
    <w:unhideWhenUsed/>
    <w:rsid w:val="004F033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3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4F033E"/>
    <w:pPr>
      <w:ind w:left="720"/>
      <w:contextualSpacing/>
    </w:pPr>
  </w:style>
  <w:style w:type="table" w:styleId="Sombreadomedio2-nfasis2">
    <w:name w:val="Medium Shading 2 Accent 2"/>
    <w:basedOn w:val="Tablanormal"/>
    <w:uiPriority w:val="64"/>
    <w:rsid w:val="004F03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20DD7"/>
    <w:rPr>
      <w:rFonts w:ascii="Arial" w:eastAsia="Times New Roman" w:hAnsi="Arial" w:cs="Times New Roman"/>
      <w:b/>
      <w:bCs/>
      <w:kern w:val="32"/>
      <w:sz w:val="24"/>
      <w:szCs w:val="32"/>
      <w:lang w:val="en-US" w:eastAsia="es-CO"/>
    </w:rPr>
  </w:style>
  <w:style w:type="character" w:styleId="Hipervnculo">
    <w:name w:val="Hyperlink"/>
    <w:basedOn w:val="Fuentedeprrafopredeter"/>
    <w:uiPriority w:val="99"/>
    <w:unhideWhenUsed/>
    <w:rsid w:val="00E6706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670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6C7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customStyle="1" w:styleId="WW8Num9z0">
    <w:name w:val="WW8Num9z0"/>
    <w:rsid w:val="000E4117"/>
    <w:rPr>
      <w:rFonts w:ascii="Symbol" w:hAnsi="Symbol"/>
    </w:rPr>
  </w:style>
  <w:style w:type="table" w:styleId="Listamedia2-nfasis2">
    <w:name w:val="Medium List 2 Accent 2"/>
    <w:basedOn w:val="Tablanormal"/>
    <w:uiPriority w:val="66"/>
    <w:rsid w:val="00A23A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23A17"/>
    <w:rPr>
      <w:rFonts w:asciiTheme="majorHAnsi" w:eastAsiaTheme="majorEastAsia" w:hAnsiTheme="majorHAnsi" w:cstheme="majorBidi"/>
      <w:b/>
      <w:bCs/>
      <w:color w:val="4F81BD" w:themeColor="accent1"/>
      <w:lang w:eastAsia="es-CO"/>
    </w:rPr>
  </w:style>
  <w:style w:type="paragraph" w:customStyle="1" w:styleId="c2">
    <w:name w:val="c2"/>
    <w:basedOn w:val="Normal"/>
    <w:rsid w:val="00AB2BF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c3">
    <w:name w:val="c3"/>
    <w:basedOn w:val="Fuentedeprrafopredeter"/>
    <w:rsid w:val="00AB2BF8"/>
  </w:style>
  <w:style w:type="character" w:customStyle="1" w:styleId="c5">
    <w:name w:val="c5"/>
    <w:basedOn w:val="Fuentedeprrafopredeter"/>
    <w:rsid w:val="00AB2BF8"/>
  </w:style>
  <w:style w:type="character" w:customStyle="1" w:styleId="Ttulo2Car">
    <w:name w:val="Título 2 Car"/>
    <w:basedOn w:val="Fuentedeprrafopredeter"/>
    <w:link w:val="Ttulo2"/>
    <w:uiPriority w:val="9"/>
    <w:rsid w:val="009729B1"/>
    <w:rPr>
      <w:rFonts w:ascii="Arial" w:eastAsiaTheme="majorEastAsia" w:hAnsi="Arial" w:cstheme="majorBidi"/>
      <w:b/>
      <w:bCs/>
      <w:sz w:val="24"/>
      <w:szCs w:val="2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9B1"/>
    <w:pPr>
      <w:numPr>
        <w:numId w:val="32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729B1"/>
    <w:rPr>
      <w:rFonts w:ascii="Arial" w:eastAsiaTheme="majorEastAsia" w:hAnsi="Arial" w:cstheme="majorBidi"/>
      <w:b/>
      <w:iCs/>
      <w:spacing w:val="15"/>
      <w:sz w:val="24"/>
      <w:szCs w:val="24"/>
      <w:lang w:eastAsia="es-CO"/>
    </w:rPr>
  </w:style>
  <w:style w:type="paragraph" w:customStyle="1" w:styleId="Subtitulo2">
    <w:name w:val="Subtitulo 2"/>
    <w:basedOn w:val="Prrafodelista"/>
    <w:link w:val="Subtitulo2Car"/>
    <w:qFormat/>
    <w:rsid w:val="008E443A"/>
    <w:pPr>
      <w:numPr>
        <w:numId w:val="24"/>
      </w:numPr>
      <w:spacing w:after="0"/>
    </w:pPr>
    <w:rPr>
      <w:rFonts w:cs="Arial"/>
      <w:b/>
      <w:szCs w:val="24"/>
    </w:rPr>
  </w:style>
  <w:style w:type="paragraph" w:customStyle="1" w:styleId="Subtitulo3">
    <w:name w:val="Subtitulo 3"/>
    <w:basedOn w:val="Normal"/>
    <w:link w:val="Subtitulo3Car"/>
    <w:qFormat/>
    <w:rsid w:val="006E46C5"/>
    <w:pPr>
      <w:numPr>
        <w:numId w:val="33"/>
      </w:numPr>
      <w:spacing w:after="0"/>
    </w:pPr>
    <w:rPr>
      <w:rFonts w:cs="Arial"/>
      <w:b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D0386"/>
    <w:rPr>
      <w:rFonts w:eastAsiaTheme="minorEastAsia"/>
      <w:lang w:eastAsia="es-CO"/>
    </w:rPr>
  </w:style>
  <w:style w:type="character" w:customStyle="1" w:styleId="Subtitulo2Car">
    <w:name w:val="Subtitulo 2 Car"/>
    <w:basedOn w:val="PrrafodelistaCar"/>
    <w:link w:val="Subtitulo2"/>
    <w:rsid w:val="008E443A"/>
    <w:rPr>
      <w:rFonts w:ascii="Arial" w:eastAsiaTheme="minorEastAsia" w:hAnsi="Arial" w:cs="Arial"/>
      <w:b/>
      <w:sz w:val="24"/>
      <w:szCs w:val="24"/>
      <w:lang w:eastAsia="es-CO"/>
    </w:rPr>
  </w:style>
  <w:style w:type="character" w:customStyle="1" w:styleId="Subtitulo3Car">
    <w:name w:val="Subtitulo 3 Car"/>
    <w:basedOn w:val="Fuentedeprrafopredeter"/>
    <w:link w:val="Subtitulo3"/>
    <w:rsid w:val="006E46C5"/>
    <w:rPr>
      <w:rFonts w:ascii="Arial" w:eastAsiaTheme="minorEastAsia" w:hAnsi="Arial" w:cs="Arial"/>
      <w:b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94"/>
    <w:pPr>
      <w:spacing w:line="240" w:lineRule="auto"/>
    </w:pPr>
    <w:rPr>
      <w:rFonts w:ascii="Arial" w:eastAsiaTheme="minorEastAsia" w:hAnsi="Arial"/>
      <w:sz w:val="24"/>
      <w:lang w:eastAsia="es-C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0DD7"/>
    <w:pPr>
      <w:keepNext/>
      <w:numPr>
        <w:numId w:val="41"/>
      </w:numPr>
      <w:spacing w:after="0" w:line="360" w:lineRule="auto"/>
      <w:jc w:val="center"/>
      <w:outlineLvl w:val="0"/>
    </w:pPr>
    <w:rPr>
      <w:rFonts w:eastAsia="Times New Roman" w:cs="Times New Roman"/>
      <w:b/>
      <w:bCs/>
      <w:kern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9B1"/>
    <w:pPr>
      <w:keepNext/>
      <w:keepLines/>
      <w:spacing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3A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033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F033E"/>
  </w:style>
  <w:style w:type="paragraph" w:styleId="Piedepgina">
    <w:name w:val="footer"/>
    <w:basedOn w:val="Normal"/>
    <w:link w:val="PiedepginaCar"/>
    <w:uiPriority w:val="99"/>
    <w:unhideWhenUsed/>
    <w:rsid w:val="004F033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33E"/>
  </w:style>
  <w:style w:type="paragraph" w:styleId="Textodeglobo">
    <w:name w:val="Balloon Text"/>
    <w:basedOn w:val="Normal"/>
    <w:link w:val="TextodegloboCar"/>
    <w:uiPriority w:val="99"/>
    <w:semiHidden/>
    <w:unhideWhenUsed/>
    <w:rsid w:val="004F033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3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4F033E"/>
    <w:pPr>
      <w:ind w:left="720"/>
      <w:contextualSpacing/>
    </w:pPr>
  </w:style>
  <w:style w:type="table" w:styleId="Sombreadomedio2-nfasis2">
    <w:name w:val="Medium Shading 2 Accent 2"/>
    <w:basedOn w:val="Tablanormal"/>
    <w:uiPriority w:val="64"/>
    <w:rsid w:val="004F03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20DD7"/>
    <w:rPr>
      <w:rFonts w:ascii="Arial" w:eastAsia="Times New Roman" w:hAnsi="Arial" w:cs="Times New Roman"/>
      <w:b/>
      <w:bCs/>
      <w:kern w:val="32"/>
      <w:sz w:val="24"/>
      <w:szCs w:val="32"/>
      <w:lang w:val="en-US" w:eastAsia="es-CO"/>
    </w:rPr>
  </w:style>
  <w:style w:type="character" w:styleId="Hipervnculo">
    <w:name w:val="Hyperlink"/>
    <w:basedOn w:val="Fuentedeprrafopredeter"/>
    <w:uiPriority w:val="99"/>
    <w:unhideWhenUsed/>
    <w:rsid w:val="00E6706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670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6C7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customStyle="1" w:styleId="WW8Num9z0">
    <w:name w:val="WW8Num9z0"/>
    <w:rsid w:val="000E4117"/>
    <w:rPr>
      <w:rFonts w:ascii="Symbol" w:hAnsi="Symbol"/>
    </w:rPr>
  </w:style>
  <w:style w:type="table" w:styleId="Listamedia2-nfasis2">
    <w:name w:val="Medium List 2 Accent 2"/>
    <w:basedOn w:val="Tablanormal"/>
    <w:uiPriority w:val="66"/>
    <w:rsid w:val="00A23A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23A17"/>
    <w:rPr>
      <w:rFonts w:asciiTheme="majorHAnsi" w:eastAsiaTheme="majorEastAsia" w:hAnsiTheme="majorHAnsi" w:cstheme="majorBidi"/>
      <w:b/>
      <w:bCs/>
      <w:color w:val="4F81BD" w:themeColor="accent1"/>
      <w:lang w:eastAsia="es-CO"/>
    </w:rPr>
  </w:style>
  <w:style w:type="paragraph" w:customStyle="1" w:styleId="c2">
    <w:name w:val="c2"/>
    <w:basedOn w:val="Normal"/>
    <w:rsid w:val="00AB2BF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c3">
    <w:name w:val="c3"/>
    <w:basedOn w:val="Fuentedeprrafopredeter"/>
    <w:rsid w:val="00AB2BF8"/>
  </w:style>
  <w:style w:type="character" w:customStyle="1" w:styleId="c5">
    <w:name w:val="c5"/>
    <w:basedOn w:val="Fuentedeprrafopredeter"/>
    <w:rsid w:val="00AB2BF8"/>
  </w:style>
  <w:style w:type="character" w:customStyle="1" w:styleId="Ttulo2Car">
    <w:name w:val="Título 2 Car"/>
    <w:basedOn w:val="Fuentedeprrafopredeter"/>
    <w:link w:val="Ttulo2"/>
    <w:uiPriority w:val="9"/>
    <w:rsid w:val="009729B1"/>
    <w:rPr>
      <w:rFonts w:ascii="Arial" w:eastAsiaTheme="majorEastAsia" w:hAnsi="Arial" w:cstheme="majorBidi"/>
      <w:b/>
      <w:bCs/>
      <w:sz w:val="24"/>
      <w:szCs w:val="2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9B1"/>
    <w:pPr>
      <w:numPr>
        <w:numId w:val="32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729B1"/>
    <w:rPr>
      <w:rFonts w:ascii="Arial" w:eastAsiaTheme="majorEastAsia" w:hAnsi="Arial" w:cstheme="majorBidi"/>
      <w:b/>
      <w:iCs/>
      <w:spacing w:val="15"/>
      <w:sz w:val="24"/>
      <w:szCs w:val="24"/>
      <w:lang w:eastAsia="es-CO"/>
    </w:rPr>
  </w:style>
  <w:style w:type="paragraph" w:customStyle="1" w:styleId="Subtitulo2">
    <w:name w:val="Subtitulo 2"/>
    <w:basedOn w:val="Prrafodelista"/>
    <w:link w:val="Subtitulo2Car"/>
    <w:qFormat/>
    <w:rsid w:val="008E443A"/>
    <w:pPr>
      <w:numPr>
        <w:numId w:val="24"/>
      </w:numPr>
      <w:spacing w:after="0"/>
    </w:pPr>
    <w:rPr>
      <w:rFonts w:cs="Arial"/>
      <w:b/>
      <w:szCs w:val="24"/>
    </w:rPr>
  </w:style>
  <w:style w:type="paragraph" w:customStyle="1" w:styleId="Subtitulo3">
    <w:name w:val="Subtitulo 3"/>
    <w:basedOn w:val="Normal"/>
    <w:link w:val="Subtitulo3Car"/>
    <w:qFormat/>
    <w:rsid w:val="006E46C5"/>
    <w:pPr>
      <w:numPr>
        <w:numId w:val="33"/>
      </w:numPr>
      <w:spacing w:after="0"/>
    </w:pPr>
    <w:rPr>
      <w:rFonts w:cs="Arial"/>
      <w:b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D0386"/>
    <w:rPr>
      <w:rFonts w:eastAsiaTheme="minorEastAsia"/>
      <w:lang w:eastAsia="es-CO"/>
    </w:rPr>
  </w:style>
  <w:style w:type="character" w:customStyle="1" w:styleId="Subtitulo2Car">
    <w:name w:val="Subtitulo 2 Car"/>
    <w:basedOn w:val="PrrafodelistaCar"/>
    <w:link w:val="Subtitulo2"/>
    <w:rsid w:val="008E443A"/>
    <w:rPr>
      <w:rFonts w:ascii="Arial" w:eastAsiaTheme="minorEastAsia" w:hAnsi="Arial" w:cs="Arial"/>
      <w:b/>
      <w:sz w:val="24"/>
      <w:szCs w:val="24"/>
      <w:lang w:eastAsia="es-CO"/>
    </w:rPr>
  </w:style>
  <w:style w:type="character" w:customStyle="1" w:styleId="Subtitulo3Car">
    <w:name w:val="Subtitulo 3 Car"/>
    <w:basedOn w:val="Fuentedeprrafopredeter"/>
    <w:link w:val="Subtitulo3"/>
    <w:rsid w:val="006E46C5"/>
    <w:rPr>
      <w:rFonts w:ascii="Arial" w:eastAsiaTheme="minorEastAsia" w:hAnsi="Arial" w:cs="Arial"/>
      <w:b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98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79060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Jose Torres Bermudez</dc:creator>
  <cp:lastModifiedBy>Fernando Jose Torres Bermudez</cp:lastModifiedBy>
  <cp:revision>2</cp:revision>
  <cp:lastPrinted>2013-02-21T11:10:00Z</cp:lastPrinted>
  <dcterms:created xsi:type="dcterms:W3CDTF">2014-11-30T22:24:00Z</dcterms:created>
  <dcterms:modified xsi:type="dcterms:W3CDTF">2014-11-30T22:24:00Z</dcterms:modified>
</cp:coreProperties>
</file>